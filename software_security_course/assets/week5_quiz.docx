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multiple choice, shuffle</w:t>
      </w:r>
    </w:p>
    <w:p>
      <w:pPr>
        <w:spacing w:before="269" w:after="269"/>
        <w:ind w:left="120"/>
        <w:jc w:val="left"/>
      </w:pPr>
      <w:r>
        <w:rPr>
          <w:rFonts w:ascii="Times New Roman" w:hAnsi="Times New Roman"/>
          <w:b w:val="false"/>
          <w:i w:val="false"/>
          <w:color w:val="000000"/>
          <w:sz w:val="22"/>
        </w:rPr>
        <w:t xml:space="preserve">A static analysis </w:t>
      </w:r>
    </w:p>
    <w:p>
      <w:pPr>
        <w:spacing w:before="269" w:after="269"/>
        <w:ind w:left="120"/>
        <w:jc w:val="left"/>
      </w:pPr>
      <w:r>
        <w:rPr>
          <w:rFonts w:ascii="Times New Roman" w:hAnsi="Times New Roman"/>
          <w:b w:val="false"/>
          <w:i w:val="false"/>
          <w:color w:val="000000"/>
          <w:sz w:val="22"/>
        </w:rPr>
        <w:t>*A: analyzes a program's code without running it</w:t>
      </w:r>
    </w:p>
    <w:p>
      <w:pPr>
        <w:spacing w:before="269" w:after="269"/>
        <w:ind w:left="120"/>
        <w:jc w:val="left"/>
      </w:pPr>
      <w:r>
        <w:rPr>
          <w:rFonts w:ascii="Times New Roman" w:hAnsi="Times New Roman"/>
          <w:b w:val="false"/>
          <w:i w:val="false"/>
          <w:color w:val="000000"/>
          <w:sz w:val="22"/>
        </w:rPr>
        <w:t xml:space="preserve">B: analyzes the fixed, or </w:t>
      </w:r>
      <w:r>
        <w:rPr>
          <w:rFonts w:ascii="Times New Roman" w:hAnsi="Times New Roman"/>
          <w:b w:val="false"/>
          <w:i/>
          <w:color w:val="000000"/>
          <w:sz w:val="22"/>
        </w:rPr>
        <w:t>static</w:t>
      </w:r>
      <w:r>
        <w:rPr>
          <w:rFonts w:ascii="Times New Roman" w:hAnsi="Times New Roman"/>
          <w:b w:val="false"/>
          <w:i w:val="false"/>
          <w:color w:val="000000"/>
          <w:sz w:val="22"/>
        </w:rPr>
        <w:t xml:space="preserve"> portions of a program</w:t>
      </w:r>
    </w:p>
    <w:p>
      <w:pPr>
        <w:spacing w:before="269" w:after="269"/>
        <w:ind w:left="120"/>
        <w:jc w:val="left"/>
      </w:pPr>
      <w:r>
        <w:rPr>
          <w:rFonts w:ascii="Times New Roman" w:hAnsi="Times New Roman"/>
          <w:b w:val="false"/>
          <w:i w:val="false"/>
          <w:color w:val="000000"/>
          <w:sz w:val="22"/>
        </w:rPr>
        <w:t>Feedback: Not true---it considers all of a program. A static analysis is so named because it works on the code without running it, i.e., the code is static while being analyzed.</w:t>
      </w:r>
    </w:p>
    <w:p>
      <w:pPr>
        <w:spacing w:before="269" w:after="269"/>
        <w:ind w:left="120"/>
        <w:jc w:val="left"/>
      </w:pPr>
      <w:r>
        <w:rPr>
          <w:rFonts w:ascii="Times New Roman" w:hAnsi="Times New Roman"/>
          <w:b w:val="false"/>
          <w:i w:val="false"/>
          <w:color w:val="000000"/>
          <w:sz w:val="22"/>
        </w:rPr>
        <w:t>C: is a kind of real analysis for solving numeric equations</w:t>
      </w:r>
    </w:p>
    <w:p>
      <w:pPr>
        <w:spacing w:before="269" w:after="269"/>
        <w:ind w:left="120"/>
        <w:jc w:val="left"/>
      </w:pPr>
      <w:r>
        <w:rPr>
          <w:rFonts w:ascii="Times New Roman" w:hAnsi="Times New Roman"/>
          <w:b w:val="false"/>
          <w:i w:val="false"/>
          <w:color w:val="000000"/>
          <w:sz w:val="22"/>
        </w:rPr>
        <w:t>Feedback: Static analyses work on all programs, not just particular kinds.</w:t>
      </w:r>
    </w:p>
    <w:p>
      <w:pPr>
        <w:spacing w:before="269" w:after="269"/>
        <w:ind w:left="120"/>
        <w:jc w:val="left"/>
      </w:pPr>
      <w:r>
        <w:rPr>
          <w:rFonts w:ascii="Times New Roman" w:hAnsi="Times New Roman"/>
          <w:b w:val="false"/>
          <w:i w:val="false"/>
          <w:color w:val="000000"/>
          <w:sz w:val="22"/>
        </w:rPr>
        <w:t>D: is always better than testing</w:t>
      </w:r>
    </w:p>
    <w:p>
      <w:pPr>
        <w:spacing w:before="269" w:after="269"/>
        <w:ind w:left="120"/>
        <w:jc w:val="left"/>
      </w:pPr>
      <w:r>
        <w:rPr>
          <w:rFonts w:ascii="Times New Roman" w:hAnsi="Times New Roman"/>
          <w:b w:val="false"/>
          <w:i w:val="false"/>
          <w:color w:val="000000"/>
          <w:sz w:val="22"/>
        </w:rPr>
        <w:t>Feedback: Not true---a static analysis has downsides that testing does not have, and vice versa.</w:t>
      </w:r>
    </w:p>
    <w:p>
      <w:pPr>
        <w:spacing w:before="269" w:after="269"/>
        <w:ind w:left="120"/>
        <w:jc w:val="left"/>
      </w:pPr>
      <w:r>
        <w:rPr>
          <w:rFonts w:ascii="Times New Roman" w:hAnsi="Times New Roman"/>
          <w:b/>
          <w:i w:val="false"/>
          <w:color w:val="000000"/>
          <w:sz w:val="22"/>
        </w:rPr>
        <w:t>Question 2 - checkbox, shuffle, partial credit</w:t>
      </w:r>
    </w:p>
    <w:p>
      <w:pPr>
        <w:spacing w:before="269" w:after="269"/>
        <w:ind w:left="120"/>
        <w:jc w:val="left"/>
      </w:pPr>
      <w:r>
        <w:rPr>
          <w:rFonts w:ascii="Times New Roman" w:hAnsi="Times New Roman"/>
          <w:b w:val="false"/>
          <w:i w:val="false"/>
          <w:color w:val="000000"/>
          <w:sz w:val="22"/>
        </w:rPr>
        <w:t>Which of the following are advantages of static analysis over testing?</w:t>
      </w:r>
    </w:p>
    <w:p>
      <w:pPr>
        <w:spacing w:before="269" w:after="269"/>
        <w:ind w:left="120"/>
        <w:jc w:val="left"/>
      </w:pPr>
      <w:r>
        <w:rPr>
          <w:rFonts w:ascii="Times New Roman" w:hAnsi="Times New Roman"/>
          <w:b w:val="false"/>
          <w:i w:val="false"/>
          <w:color w:val="000000"/>
          <w:sz w:val="22"/>
        </w:rPr>
        <w:t>*A: A static analysis can analyze programs that are not necessarily executable on their own, e.g., libraries</w:t>
      </w:r>
    </w:p>
    <w:p>
      <w:pPr>
        <w:spacing w:before="269" w:after="269"/>
        <w:ind w:left="120"/>
        <w:jc w:val="left"/>
      </w:pPr>
      <w:r>
        <w:rPr>
          <w:rFonts w:ascii="Times New Roman" w:hAnsi="Times New Roman"/>
          <w:b w:val="false"/>
          <w:i w:val="false"/>
          <w:color w:val="000000"/>
          <w:sz w:val="22"/>
        </w:rPr>
        <w:t>Feedback: The analysis can consider all possible inputs to functions; they need not be specified, as with tests.</w:t>
      </w:r>
    </w:p>
    <w:p>
      <w:pPr>
        <w:spacing w:before="269" w:after="269"/>
        <w:ind w:left="120"/>
        <w:jc w:val="left"/>
      </w:pPr>
      <w:r>
        <w:rPr>
          <w:rFonts w:ascii="Times New Roman" w:hAnsi="Times New Roman"/>
          <w:b w:val="false"/>
          <w:i w:val="false"/>
          <w:color w:val="000000"/>
          <w:sz w:val="22"/>
        </w:rPr>
        <w:t>B: A static analysis runs faster than testing</w:t>
      </w:r>
    </w:p>
    <w:p>
      <w:pPr>
        <w:spacing w:before="269" w:after="269"/>
        <w:ind w:left="120"/>
        <w:jc w:val="left"/>
      </w:pPr>
      <w:r>
        <w:rPr>
          <w:rFonts w:ascii="Times New Roman" w:hAnsi="Times New Roman"/>
          <w:b w:val="false"/>
          <w:i w:val="false"/>
          <w:color w:val="000000"/>
          <w:sz w:val="22"/>
        </w:rPr>
        <w:t>Feedback: Not always! It depends on the level of precision, etc. of the analysis, and how much coverage there is in the test suite.</w:t>
      </w:r>
    </w:p>
    <w:p>
      <w:pPr>
        <w:spacing w:before="269" w:after="269"/>
        <w:ind w:left="120"/>
        <w:jc w:val="left"/>
      </w:pPr>
      <w:r>
        <w:rPr>
          <w:rFonts w:ascii="Times New Roman" w:hAnsi="Times New Roman"/>
          <w:b w:val="false"/>
          <w:i w:val="false"/>
          <w:color w:val="000000"/>
          <w:sz w:val="22"/>
        </w:rPr>
        <w:t>C: A static analysis is more precise than testing</w:t>
      </w:r>
    </w:p>
    <w:p>
      <w:pPr>
        <w:spacing w:before="269" w:after="269"/>
        <w:ind w:left="120"/>
        <w:jc w:val="left"/>
      </w:pPr>
      <w:r>
        <w:rPr>
          <w:rFonts w:ascii="Times New Roman" w:hAnsi="Times New Roman"/>
          <w:b w:val="false"/>
          <w:i w:val="false"/>
          <w:color w:val="000000"/>
          <w:sz w:val="22"/>
        </w:rPr>
        <w:t xml:space="preserve">Feedback: This is not true: Static analysis </w:t>
      </w:r>
      <w:r>
        <w:rPr>
          <w:rFonts w:ascii="Times New Roman" w:hAnsi="Times New Roman"/>
          <w:b w:val="false"/>
          <w:i/>
          <w:color w:val="000000"/>
          <w:sz w:val="22"/>
        </w:rPr>
        <w:t>abstracts</w:t>
      </w:r>
      <w:r>
        <w:rPr>
          <w:rFonts w:ascii="Times New Roman" w:hAnsi="Times New Roman"/>
          <w:b w:val="false"/>
          <w:i w:val="false"/>
          <w:color w:val="000000"/>
          <w:sz w:val="22"/>
        </w:rPr>
        <w:t xml:space="preserve"> an execution, ignoring some details to focus on a property of interest, and to scale. Testing is perfectly precise, because it's actually running the program.</w:t>
      </w:r>
    </w:p>
    <w:p>
      <w:pPr>
        <w:spacing w:before="269" w:after="269"/>
        <w:ind w:left="120"/>
        <w:jc w:val="left"/>
      </w:pPr>
      <w:r>
        <w:rPr>
          <w:rFonts w:ascii="Times New Roman" w:hAnsi="Times New Roman"/>
          <w:b/>
          <w:i w:val="false"/>
          <w:color w:val="000000"/>
          <w:sz w:val="22"/>
        </w:rPr>
        <w:t>Question 2 - checkbox, variation 1, shuffle, partial credit</w:t>
      </w:r>
    </w:p>
    <w:p>
      <w:pPr>
        <w:spacing w:before="269" w:after="269"/>
        <w:ind w:left="120"/>
        <w:jc w:val="left"/>
      </w:pPr>
      <w:r>
        <w:rPr>
          <w:rFonts w:ascii="Times New Roman" w:hAnsi="Times New Roman"/>
          <w:b w:val="false"/>
          <w:i w:val="false"/>
          <w:color w:val="000000"/>
          <w:sz w:val="22"/>
        </w:rPr>
        <w:t>Which of the following are advantages of static analysis over testing?</w:t>
      </w:r>
    </w:p>
    <w:p>
      <w:pPr>
        <w:spacing w:before="269" w:after="269"/>
        <w:ind w:left="120"/>
        <w:jc w:val="left"/>
      </w:pPr>
      <w:r>
        <w:rPr>
          <w:rFonts w:ascii="Times New Roman" w:hAnsi="Times New Roman"/>
          <w:b w:val="false"/>
          <w:i w:val="false"/>
          <w:color w:val="000000"/>
          <w:sz w:val="22"/>
        </w:rPr>
        <w:t xml:space="preserve">*A: A static analysis can reason about </w:t>
      </w:r>
      <w:r>
        <w:rPr>
          <w:rFonts w:ascii="Times New Roman" w:hAnsi="Times New Roman"/>
          <w:b w:val="false"/>
          <w:i/>
          <w:color w:val="000000"/>
          <w:sz w:val="22"/>
        </w:rPr>
        <w:t>all</w:t>
      </w:r>
      <w:r>
        <w:rPr>
          <w:rFonts w:ascii="Times New Roman" w:hAnsi="Times New Roman"/>
          <w:b w:val="false"/>
          <w:i w:val="false"/>
          <w:color w:val="000000"/>
          <w:sz w:val="22"/>
        </w:rPr>
        <w:t xml:space="preserve"> program paths, not just some of them</w:t>
      </w:r>
    </w:p>
    <w:p>
      <w:pPr>
        <w:spacing w:before="269" w:after="269"/>
        <w:ind w:left="120"/>
        <w:jc w:val="left"/>
      </w:pPr>
      <w:r>
        <w:rPr>
          <w:rFonts w:ascii="Times New Roman" w:hAnsi="Times New Roman"/>
          <w:b w:val="false"/>
          <w:i w:val="false"/>
          <w:color w:val="000000"/>
          <w:sz w:val="22"/>
        </w:rPr>
        <w:t>Feedback: This is the key benefit of abstraction, as used by static analysis. The abstraction makes it possible to consider an approximation of all runs.</w:t>
      </w:r>
    </w:p>
    <w:p>
      <w:pPr>
        <w:spacing w:before="269" w:after="269"/>
        <w:ind w:left="120"/>
        <w:jc w:val="left"/>
      </w:pPr>
      <w:r>
        <w:rPr>
          <w:rFonts w:ascii="Times New Roman" w:hAnsi="Times New Roman"/>
          <w:b w:val="false"/>
          <w:i w:val="false"/>
          <w:color w:val="000000"/>
          <w:sz w:val="22"/>
        </w:rPr>
        <w:t>B: A static analysis is more precise than testing</w:t>
      </w:r>
    </w:p>
    <w:p>
      <w:pPr>
        <w:spacing w:before="269" w:after="269"/>
        <w:ind w:left="120"/>
        <w:jc w:val="left"/>
      </w:pPr>
      <w:r>
        <w:rPr>
          <w:rFonts w:ascii="Times New Roman" w:hAnsi="Times New Roman"/>
          <w:b w:val="false"/>
          <w:i w:val="false"/>
          <w:color w:val="000000"/>
          <w:sz w:val="22"/>
        </w:rPr>
        <w:t xml:space="preserve">Feedback: This is not true: Static analysis </w:t>
      </w:r>
      <w:r>
        <w:rPr>
          <w:rFonts w:ascii="Times New Roman" w:hAnsi="Times New Roman"/>
          <w:b w:val="false"/>
          <w:i/>
          <w:color w:val="000000"/>
          <w:sz w:val="22"/>
        </w:rPr>
        <w:t>abstracts</w:t>
      </w:r>
      <w:r>
        <w:rPr>
          <w:rFonts w:ascii="Times New Roman" w:hAnsi="Times New Roman"/>
          <w:b w:val="false"/>
          <w:i w:val="false"/>
          <w:color w:val="000000"/>
          <w:sz w:val="22"/>
        </w:rPr>
        <w:t xml:space="preserve"> an execution, ignoring some details to focus on a property of interest, and to scale. Testing is perfectly precise, because it's actually running the program.</w:t>
      </w:r>
    </w:p>
    <w:p>
      <w:pPr>
        <w:spacing w:before="269" w:after="269"/>
        <w:ind w:left="120"/>
        <w:jc w:val="left"/>
      </w:pPr>
      <w:r>
        <w:rPr>
          <w:rFonts w:ascii="Times New Roman" w:hAnsi="Times New Roman"/>
          <w:b w:val="false"/>
          <w:i w:val="false"/>
          <w:color w:val="000000"/>
          <w:sz w:val="22"/>
        </w:rPr>
        <w:t>C: A static analysis is usually more scalable than testing</w:t>
      </w:r>
    </w:p>
    <w:p>
      <w:pPr>
        <w:spacing w:before="269" w:after="269"/>
        <w:ind w:left="120"/>
        <w:jc w:val="left"/>
      </w:pPr>
      <w:r>
        <w:rPr>
          <w:rFonts w:ascii="Times New Roman" w:hAnsi="Times New Roman"/>
          <w:b w:val="false"/>
          <w:i w:val="false"/>
          <w:color w:val="000000"/>
          <w:sz w:val="22"/>
        </w:rPr>
        <w:t>Feedback: This is not true in general. Arbitrarily large programs can be tested (i.e., executed), but many static analyses are limited in the size of the programs they can consider. OTOH, very simple static analyses can run very fast.</w:t>
      </w:r>
    </w:p>
    <w:p>
      <w:pPr>
        <w:spacing w:before="269" w:after="269"/>
        <w:ind w:left="120"/>
        <w:jc w:val="left"/>
      </w:pPr>
      <w:r>
        <w:rPr>
          <w:rFonts w:ascii="Times New Roman" w:hAnsi="Times New Roman"/>
          <w:b/>
          <w:i w:val="false"/>
          <w:color w:val="000000"/>
          <w:sz w:val="22"/>
        </w:rPr>
        <w:t>Question 2 - checkbox, variation 2, shuffle, partial credit</w:t>
      </w:r>
    </w:p>
    <w:p>
      <w:pPr>
        <w:spacing w:before="269" w:after="269"/>
        <w:ind w:left="120"/>
        <w:jc w:val="left"/>
      </w:pPr>
      <w:r>
        <w:rPr>
          <w:rFonts w:ascii="Times New Roman" w:hAnsi="Times New Roman"/>
          <w:b w:val="false"/>
          <w:i w:val="false"/>
          <w:color w:val="000000"/>
          <w:sz w:val="22"/>
        </w:rPr>
        <w:t>Which of the following are advantages of static analysis over testing?</w:t>
      </w:r>
    </w:p>
    <w:p>
      <w:pPr>
        <w:spacing w:before="269" w:after="269"/>
        <w:ind w:left="120"/>
        <w:jc w:val="left"/>
      </w:pPr>
      <w:r>
        <w:rPr>
          <w:rFonts w:ascii="Times New Roman" w:hAnsi="Times New Roman"/>
          <w:b w:val="false"/>
          <w:i w:val="false"/>
          <w:color w:val="000000"/>
          <w:sz w:val="22"/>
        </w:rPr>
        <w:t>*A: A static analysis can analyze programs that are not necessarily executable on their own, e.g., libraries</w:t>
      </w:r>
    </w:p>
    <w:p>
      <w:pPr>
        <w:spacing w:before="269" w:after="269"/>
        <w:ind w:left="120"/>
        <w:jc w:val="left"/>
      </w:pPr>
      <w:r>
        <w:rPr>
          <w:rFonts w:ascii="Times New Roman" w:hAnsi="Times New Roman"/>
          <w:b w:val="false"/>
          <w:i w:val="false"/>
          <w:color w:val="000000"/>
          <w:sz w:val="22"/>
        </w:rPr>
        <w:t>Feedback: The analysis can consider all possible inputs to functions; they need not be specified, as with tests.</w:t>
      </w:r>
    </w:p>
    <w:p>
      <w:pPr>
        <w:spacing w:before="269" w:after="269"/>
        <w:ind w:left="120"/>
        <w:jc w:val="left"/>
      </w:pPr>
      <w:r>
        <w:rPr>
          <w:rFonts w:ascii="Times New Roman" w:hAnsi="Times New Roman"/>
          <w:b w:val="false"/>
          <w:i w:val="false"/>
          <w:color w:val="000000"/>
          <w:sz w:val="22"/>
        </w:rPr>
        <w:t>B: A static analysis is usually more scalable than testing</w:t>
      </w:r>
    </w:p>
    <w:p>
      <w:pPr>
        <w:spacing w:before="269" w:after="269"/>
        <w:ind w:left="120"/>
        <w:jc w:val="left"/>
      </w:pPr>
      <w:r>
        <w:rPr>
          <w:rFonts w:ascii="Times New Roman" w:hAnsi="Times New Roman"/>
          <w:b w:val="false"/>
          <w:i w:val="false"/>
          <w:color w:val="000000"/>
          <w:sz w:val="22"/>
        </w:rPr>
        <w:t>Feedback: This is not true in general. Arbitrarily large programs can be tested (i.e., executed), but many static analyses are limited in the size of the programs they can consider. OTOH, very simple static analyses can run very fast.</w:t>
      </w:r>
    </w:p>
    <w:p>
      <w:pPr>
        <w:spacing w:before="269" w:after="269"/>
        <w:ind w:left="120"/>
        <w:jc w:val="left"/>
      </w:pPr>
      <w:r>
        <w:rPr>
          <w:rFonts w:ascii="Times New Roman" w:hAnsi="Times New Roman"/>
          <w:b w:val="false"/>
          <w:i w:val="false"/>
          <w:color w:val="000000"/>
          <w:sz w:val="22"/>
        </w:rPr>
        <w:t>C: A static analysis runs faster than testing</w:t>
      </w:r>
    </w:p>
    <w:p>
      <w:pPr>
        <w:spacing w:before="269" w:after="269"/>
        <w:ind w:left="120"/>
        <w:jc w:val="left"/>
      </w:pPr>
      <w:r>
        <w:rPr>
          <w:rFonts w:ascii="Times New Roman" w:hAnsi="Times New Roman"/>
          <w:b w:val="false"/>
          <w:i w:val="false"/>
          <w:color w:val="000000"/>
          <w:sz w:val="22"/>
        </w:rPr>
        <w:t>Feedback: Not always! It depends on the level of precision, etc. of the analysis, and how much coverage there is in the test suite.</w:t>
      </w:r>
    </w:p>
    <w:p>
      <w:pPr>
        <w:spacing w:before="269" w:after="269"/>
        <w:ind w:left="120"/>
        <w:jc w:val="left"/>
      </w:pPr>
      <w:r>
        <w:rPr>
          <w:rFonts w:ascii="Times New Roman" w:hAnsi="Times New Roman"/>
          <w:b/>
          <w:i w:val="false"/>
          <w:color w:val="000000"/>
          <w:sz w:val="22"/>
        </w:rPr>
        <w:t>Question 3 - checkbox, shuffle, partial credit</w:t>
      </w:r>
    </w:p>
    <w:p>
      <w:pPr>
        <w:spacing w:before="269" w:after="269"/>
        <w:ind w:left="120"/>
        <w:jc w:val="left"/>
      </w:pPr>
      <w:r>
        <w:rPr>
          <w:rFonts w:ascii="Times New Roman" w:hAnsi="Times New Roman"/>
          <w:b w:val="false"/>
          <w:i w:val="false"/>
          <w:color w:val="000000"/>
          <w:sz w:val="22"/>
        </w:rPr>
        <w:t>The halting problem is the problem of determining, for an arbitrary program and input, whether the program will finish running or continue to run forever. Which of the following statements about the halting problem are true?</w:t>
      </w:r>
    </w:p>
    <w:p>
      <w:pPr>
        <w:spacing w:before="269" w:after="269"/>
        <w:ind w:left="120"/>
        <w:jc w:val="left"/>
      </w:pPr>
      <w:r>
        <w:rPr>
          <w:rFonts w:ascii="Times New Roman" w:hAnsi="Times New Roman"/>
          <w:b w:val="false"/>
          <w:i w:val="false"/>
          <w:color w:val="000000"/>
          <w:sz w:val="22"/>
        </w:rPr>
        <w:t>*A: Many other program analysis problems can be converted to the halting problem.</w:t>
      </w:r>
    </w:p>
    <w:p>
      <w:pPr>
        <w:spacing w:before="269" w:after="269"/>
        <w:ind w:left="120"/>
        <w:jc w:val="left"/>
      </w:pPr>
      <w:r>
        <w:rPr>
          <w:rFonts w:ascii="Times New Roman" w:hAnsi="Times New Roman"/>
          <w:b w:val="false"/>
          <w:i w:val="false"/>
          <w:color w:val="000000"/>
          <w:sz w:val="22"/>
        </w:rPr>
        <w:t xml:space="preserve">Feedback: This is true. We showed how the question of whether an array indexing expression is in bounds can be reduced to the halting problem (by converting the program we are interested in into a different program such that an answer by a termination analysis implies an answer about the original program). </w:t>
      </w:r>
    </w:p>
    <w:p>
      <w:pPr>
        <w:spacing w:before="269" w:after="269"/>
        <w:ind w:left="120"/>
        <w:jc w:val="left"/>
      </w:pPr>
      <w:r>
        <w:rPr>
          <w:rFonts w:ascii="Times New Roman" w:hAnsi="Times New Roman"/>
          <w:b w:val="false"/>
          <w:i w:val="false"/>
          <w:color w:val="000000"/>
          <w:sz w:val="22"/>
        </w:rPr>
        <w:t xml:space="preserve">B: You cannot build an automated analysis that proves that a particular program </w:t>
      </w:r>
      <w:r>
        <w:rPr>
          <w:rFonts w:ascii="Times New Roman" w:hAnsi="Times New Roman"/>
          <w:b w:val="false"/>
          <w:i/>
          <w:color w:val="000000"/>
          <w:sz w:val="22"/>
        </w:rPr>
        <w:t>P</w:t>
      </w:r>
      <w:r>
        <w:rPr>
          <w:rFonts w:ascii="Times New Roman" w:hAnsi="Times New Roman"/>
          <w:b w:val="false"/>
          <w:i w:val="false"/>
          <w:color w:val="000000"/>
          <w:sz w:val="22"/>
        </w:rPr>
        <w:t xml:space="preserve"> terminates.</w:t>
      </w:r>
    </w:p>
    <w:p>
      <w:pPr>
        <w:spacing w:before="269" w:after="269"/>
        <w:ind w:left="120"/>
        <w:jc w:val="left"/>
      </w:pPr>
      <w:r>
        <w:rPr>
          <w:rFonts w:ascii="Times New Roman" w:hAnsi="Times New Roman"/>
          <w:b w:val="false"/>
          <w:i w:val="false"/>
          <w:color w:val="000000"/>
          <w:sz w:val="22"/>
        </w:rPr>
        <w:t>Feedback: We can prove this statement false by providing a counterexample: The program "x = 5" clearly terminates, and it would be easy to build a tool to recognize this program and say as much. What you cannot do is write a tool indicates a program P terminates for all programs P that do, but no others.</w:t>
      </w:r>
    </w:p>
    <w:p>
      <w:pPr>
        <w:spacing w:before="269" w:after="269"/>
        <w:ind w:left="120"/>
        <w:jc w:val="left"/>
      </w:pPr>
      <w:r>
        <w:rPr>
          <w:rFonts w:ascii="Times New Roman" w:hAnsi="Times New Roman"/>
          <w:b w:val="false"/>
          <w:i w:val="false"/>
          <w:color w:val="000000"/>
          <w:sz w:val="22"/>
        </w:rPr>
        <w:t>C: You cannot solve the halting problem with static analysis, but you can with symbolic execution.</w:t>
      </w:r>
    </w:p>
    <w:p>
      <w:pPr>
        <w:spacing w:before="269" w:after="269"/>
        <w:ind w:left="120"/>
        <w:jc w:val="left"/>
      </w:pPr>
      <w:r>
        <w:rPr>
          <w:rFonts w:ascii="Times New Roman" w:hAnsi="Times New Roman"/>
          <w:b w:val="false"/>
          <w:i w:val="false"/>
          <w:color w:val="000000"/>
          <w:sz w:val="22"/>
        </w:rPr>
        <w:t>Feedback: Not true. The undecidability of the halting problem is independent of the method used to determine whether a program terminates or not.</w:t>
      </w:r>
    </w:p>
    <w:p>
      <w:pPr>
        <w:spacing w:before="269" w:after="269"/>
        <w:ind w:left="120"/>
        <w:jc w:val="left"/>
      </w:pPr>
      <w:r>
        <w:rPr>
          <w:rFonts w:ascii="Times New Roman" w:hAnsi="Times New Roman"/>
          <w:b/>
          <w:i w:val="false"/>
          <w:color w:val="000000"/>
          <w:sz w:val="22"/>
        </w:rPr>
        <w:t>Question 3 - checkbox, variation 1, shuffle, partial credit</w:t>
      </w:r>
    </w:p>
    <w:p>
      <w:pPr>
        <w:spacing w:before="269" w:after="269"/>
        <w:ind w:left="120"/>
        <w:jc w:val="left"/>
      </w:pPr>
      <w:r>
        <w:rPr>
          <w:rFonts w:ascii="Times New Roman" w:hAnsi="Times New Roman"/>
          <w:b w:val="false"/>
          <w:i w:val="false"/>
          <w:color w:val="000000"/>
          <w:sz w:val="22"/>
        </w:rPr>
        <w:t>The halting problem is the problem of determining, for an arbitrary program and input, whether the program will finish running or continue to run forever. Which of the following statements about the halting problem are true?</w:t>
      </w:r>
    </w:p>
    <w:p>
      <w:pPr>
        <w:spacing w:before="269" w:after="269"/>
        <w:ind w:left="120"/>
        <w:jc w:val="left"/>
      </w:pPr>
      <w:r>
        <w:rPr>
          <w:rFonts w:ascii="Times New Roman" w:hAnsi="Times New Roman"/>
          <w:b w:val="false"/>
          <w:i w:val="false"/>
          <w:color w:val="000000"/>
          <w:sz w:val="22"/>
        </w:rPr>
        <w:t>*A: The halting problem is undecidable.</w:t>
      </w:r>
    </w:p>
    <w:p>
      <w:pPr>
        <w:spacing w:before="269" w:after="269"/>
        <w:ind w:left="120"/>
        <w:jc w:val="left"/>
      </w:pPr>
      <w:r>
        <w:rPr>
          <w:rFonts w:ascii="Times New Roman" w:hAnsi="Times New Roman"/>
          <w:b w:val="false"/>
          <w:i w:val="false"/>
          <w:color w:val="000000"/>
          <w:sz w:val="22"/>
        </w:rPr>
        <w:t>Feedback: This means there is no solution, which can classify all programs' termination behavior perfectly.</w:t>
      </w:r>
    </w:p>
    <w:p>
      <w:pPr>
        <w:spacing w:before="269" w:after="269"/>
        <w:ind w:left="120"/>
        <w:jc w:val="left"/>
      </w:pPr>
      <w:r>
        <w:rPr>
          <w:rFonts w:ascii="Times New Roman" w:hAnsi="Times New Roman"/>
          <w:b w:val="false"/>
          <w:i w:val="false"/>
          <w:color w:val="000000"/>
          <w:sz w:val="22"/>
        </w:rPr>
        <w:t xml:space="preserve">B: You cannot build an automated analysis that proves that a particular program </w:t>
      </w:r>
      <w:r>
        <w:rPr>
          <w:rFonts w:ascii="Times New Roman" w:hAnsi="Times New Roman"/>
          <w:b w:val="false"/>
          <w:i/>
          <w:color w:val="000000"/>
          <w:sz w:val="22"/>
        </w:rPr>
        <w:t>P</w:t>
      </w:r>
      <w:r>
        <w:rPr>
          <w:rFonts w:ascii="Times New Roman" w:hAnsi="Times New Roman"/>
          <w:b w:val="false"/>
          <w:i w:val="false"/>
          <w:color w:val="000000"/>
          <w:sz w:val="22"/>
        </w:rPr>
        <w:t xml:space="preserve"> terminates.</w:t>
      </w:r>
    </w:p>
    <w:p>
      <w:pPr>
        <w:spacing w:before="269" w:after="269"/>
        <w:ind w:left="120"/>
        <w:jc w:val="left"/>
      </w:pPr>
      <w:r>
        <w:rPr>
          <w:rFonts w:ascii="Times New Roman" w:hAnsi="Times New Roman"/>
          <w:b w:val="false"/>
          <w:i w:val="false"/>
          <w:color w:val="000000"/>
          <w:sz w:val="22"/>
        </w:rPr>
        <w:t>Feedback: We can prove this statement false by providing a counterexample: The program "x = 5" clearly terminates, and it would be easy to build a tool to recognize this program and say as much. What you cannot do is write a tool indicates a program P terminates for all programs P that do, but no others.</w:t>
      </w:r>
    </w:p>
    <w:p>
      <w:pPr>
        <w:spacing w:before="269" w:after="269"/>
        <w:ind w:left="120"/>
        <w:jc w:val="left"/>
      </w:pPr>
      <w:r>
        <w:rPr>
          <w:rFonts w:ascii="Times New Roman" w:hAnsi="Times New Roman"/>
          <w:b w:val="false"/>
          <w:i w:val="false"/>
          <w:color w:val="000000"/>
          <w:sz w:val="22"/>
        </w:rPr>
        <w:t>C: The halting problem is decidable.</w:t>
      </w:r>
    </w:p>
    <w:p>
      <w:pPr>
        <w:spacing w:before="269" w:after="269"/>
        <w:ind w:left="120"/>
        <w:jc w:val="left"/>
      </w:pPr>
      <w:r>
        <w:rPr>
          <w:rFonts w:ascii="Times New Roman" w:hAnsi="Times New Roman"/>
          <w:b w:val="false"/>
          <w:i w:val="false"/>
          <w:color w:val="000000"/>
          <w:sz w:val="22"/>
        </w:rPr>
        <w:t xml:space="preserve">Feedback: No, it is </w:t>
      </w:r>
      <w:r>
        <w:rPr>
          <w:rFonts w:ascii="Times New Roman" w:hAnsi="Times New Roman"/>
          <w:b w:val="false"/>
          <w:i/>
          <w:color w:val="000000"/>
          <w:sz w:val="22"/>
        </w:rPr>
        <w:t>un</w:t>
      </w:r>
      <w:r>
        <w:rPr>
          <w:rFonts w:ascii="Times New Roman" w:hAnsi="Times New Roman"/>
          <w:b w:val="false"/>
          <w:i w:val="false"/>
          <w:color w:val="000000"/>
          <w:sz w:val="22"/>
        </w:rPr>
        <w:t>decidable.</w:t>
      </w:r>
    </w:p>
    <w:p>
      <w:pPr>
        <w:spacing w:before="269" w:after="269"/>
        <w:ind w:left="120"/>
        <w:jc w:val="left"/>
      </w:pPr>
      <w:r>
        <w:rPr>
          <w:rFonts w:ascii="Times New Roman" w:hAnsi="Times New Roman"/>
          <w:b/>
          <w:i w:val="false"/>
          <w:color w:val="000000"/>
          <w:sz w:val="22"/>
        </w:rPr>
        <w:t>Question 3 - checkbox, variation 2, shuffle, partial credit</w:t>
      </w:r>
    </w:p>
    <w:p>
      <w:pPr>
        <w:spacing w:before="269" w:after="269"/>
        <w:ind w:left="120"/>
        <w:jc w:val="left"/>
      </w:pPr>
      <w:r>
        <w:rPr>
          <w:rFonts w:ascii="Times New Roman" w:hAnsi="Times New Roman"/>
          <w:b w:val="false"/>
          <w:i w:val="false"/>
          <w:color w:val="000000"/>
          <w:sz w:val="22"/>
        </w:rPr>
        <w:t>(3 points) The halting problem is the problem of determining, for an arbitrary program and input, whether the program will finish running or continue to run forever. Which of the following statements about the halting problem are true?</w:t>
      </w:r>
    </w:p>
    <w:p>
      <w:pPr>
        <w:spacing w:before="269" w:after="269"/>
        <w:ind w:left="120"/>
        <w:jc w:val="left"/>
      </w:pPr>
      <w:r>
        <w:rPr>
          <w:rFonts w:ascii="Times New Roman" w:hAnsi="Times New Roman"/>
          <w:b w:val="false"/>
          <w:i w:val="false"/>
          <w:color w:val="000000"/>
          <w:sz w:val="22"/>
        </w:rPr>
        <w:t>*A: The halting problem is undecidable.</w:t>
      </w:r>
    </w:p>
    <w:p>
      <w:pPr>
        <w:spacing w:before="269" w:after="269"/>
        <w:ind w:left="120"/>
        <w:jc w:val="left"/>
      </w:pPr>
      <w:r>
        <w:rPr>
          <w:rFonts w:ascii="Times New Roman" w:hAnsi="Times New Roman"/>
          <w:b w:val="false"/>
          <w:i w:val="false"/>
          <w:color w:val="000000"/>
          <w:sz w:val="22"/>
        </w:rPr>
        <w:t>Feedback: This means there is no solution, which can classify all programs' termination behavior perfectly.</w:t>
      </w:r>
    </w:p>
    <w:p>
      <w:pPr>
        <w:spacing w:before="269" w:after="269"/>
        <w:ind w:left="120"/>
        <w:jc w:val="left"/>
      </w:pPr>
      <w:r>
        <w:rPr>
          <w:rFonts w:ascii="Times New Roman" w:hAnsi="Times New Roman"/>
          <w:b w:val="false"/>
          <w:i w:val="false"/>
          <w:color w:val="000000"/>
          <w:sz w:val="22"/>
        </w:rPr>
        <w:t xml:space="preserve">B: You cannot build an automated analysis that proves that a particular program </w:t>
      </w:r>
      <w:r>
        <w:rPr>
          <w:rFonts w:ascii="Times New Roman" w:hAnsi="Times New Roman"/>
          <w:b w:val="false"/>
          <w:i/>
          <w:color w:val="000000"/>
          <w:sz w:val="22"/>
        </w:rPr>
        <w:t>P</w:t>
      </w:r>
      <w:r>
        <w:rPr>
          <w:rFonts w:ascii="Times New Roman" w:hAnsi="Times New Roman"/>
          <w:b w:val="false"/>
          <w:i w:val="false"/>
          <w:color w:val="000000"/>
          <w:sz w:val="22"/>
        </w:rPr>
        <w:t xml:space="preserve"> terminates.</w:t>
      </w:r>
    </w:p>
    <w:p>
      <w:pPr>
        <w:spacing w:before="269" w:after="269"/>
        <w:ind w:left="120"/>
        <w:jc w:val="left"/>
      </w:pPr>
      <w:r>
        <w:rPr>
          <w:rFonts w:ascii="Times New Roman" w:hAnsi="Times New Roman"/>
          <w:b w:val="false"/>
          <w:i w:val="false"/>
          <w:color w:val="000000"/>
          <w:sz w:val="22"/>
        </w:rPr>
        <w:t>Feedback: We can prove this statement false by providing a counterexample: The program "x = 5" clearly terminates, and it would be easy to build a tool to recognize this program and say as much. What you cannot do is write a tool indicates a program P terminates for all programs P that do, but no others.</w:t>
      </w:r>
    </w:p>
    <w:p>
      <w:pPr>
        <w:spacing w:before="269" w:after="269"/>
        <w:ind w:left="120"/>
        <w:jc w:val="left"/>
      </w:pPr>
      <w:r>
        <w:rPr>
          <w:rFonts w:ascii="Times New Roman" w:hAnsi="Times New Roman"/>
          <w:b w:val="false"/>
          <w:i w:val="false"/>
          <w:color w:val="000000"/>
          <w:sz w:val="22"/>
        </w:rPr>
        <w:t>C: You cannot solve the halting problem with static analysis, but you can with symbolic execution.</w:t>
      </w:r>
    </w:p>
    <w:p>
      <w:pPr>
        <w:spacing w:before="269" w:after="269"/>
        <w:ind w:left="120"/>
        <w:jc w:val="left"/>
      </w:pPr>
      <w:r>
        <w:rPr>
          <w:rFonts w:ascii="Times New Roman" w:hAnsi="Times New Roman"/>
          <w:b w:val="false"/>
          <w:i w:val="false"/>
          <w:color w:val="000000"/>
          <w:sz w:val="22"/>
        </w:rPr>
        <w:t>Feedback: Not true. The undecidability of the halting problem is independent of the method used to determine whether a program terminates or not.</w:t>
      </w:r>
    </w:p>
    <w:p>
      <w:pPr>
        <w:spacing w:before="269" w:after="269"/>
        <w:ind w:left="120"/>
        <w:jc w:val="left"/>
      </w:pPr>
      <w:r>
        <w:rPr>
          <w:rFonts w:ascii="Times New Roman" w:hAnsi="Times New Roman"/>
          <w:b/>
          <w:i w:val="false"/>
          <w:color w:val="000000"/>
          <w:sz w:val="22"/>
        </w:rPr>
        <w:t>Question 4 - multiple choice, shuffle</w:t>
      </w:r>
    </w:p>
    <w:p>
      <w:pPr>
        <w:spacing w:before="269" w:after="269"/>
        <w:ind w:left="120"/>
        <w:jc w:val="left"/>
      </w:pPr>
      <w:r>
        <w:rPr>
          <w:rFonts w:ascii="Times New Roman" w:hAnsi="Times New Roman"/>
          <w:b w:val="false"/>
          <w:i w:val="false"/>
          <w:color w:val="000000"/>
          <w:sz w:val="22"/>
        </w:rPr>
        <w:t xml:space="preserve">Suppose we have a static analysis that aims to find buffer overflows in C programs. If the analysis is </w:t>
      </w:r>
      <w:r>
        <w:rPr>
          <w:rFonts w:ascii="Times New Roman" w:hAnsi="Times New Roman"/>
          <w:b w:val="false"/>
          <w:i/>
          <w:color w:val="000000"/>
          <w:sz w:val="22"/>
        </w:rPr>
        <w:t>sound</w:t>
      </w:r>
      <w:r>
        <w:rPr>
          <w:rFonts w:ascii="Times New Roman" w:hAnsi="Times New Roman"/>
          <w:b w:val="false"/>
          <w:i w:val="false"/>
          <w:color w:val="000000"/>
          <w:sz w:val="22"/>
        </w:rPr>
        <w:t>, then which of the following is true about it?</w:t>
      </w:r>
    </w:p>
    <w:p>
      <w:pPr>
        <w:spacing w:before="269" w:after="269"/>
        <w:ind w:left="120"/>
        <w:jc w:val="left"/>
      </w:pPr>
      <w:r>
        <w:rPr>
          <w:rFonts w:ascii="Times New Roman" w:hAnsi="Times New Roman"/>
          <w:b w:val="false"/>
          <w:i w:val="false"/>
          <w:color w:val="000000"/>
          <w:sz w:val="22"/>
        </w:rPr>
        <w:t>*A: It may have false alarms, but will not fail to report actual bugs</w:t>
      </w:r>
    </w:p>
    <w:p>
      <w:pPr>
        <w:spacing w:before="269" w:after="269"/>
        <w:ind w:left="120"/>
        <w:jc w:val="left"/>
      </w:pPr>
      <w:r>
        <w:rPr>
          <w:rFonts w:ascii="Times New Roman" w:hAnsi="Times New Roman"/>
          <w:b w:val="false"/>
          <w:i w:val="false"/>
          <w:color w:val="000000"/>
          <w:sz w:val="22"/>
        </w:rPr>
        <w:t>B: It will not have any false alarms, but may fail to report actual bugs</w:t>
      </w:r>
    </w:p>
    <w:p>
      <w:pPr>
        <w:spacing w:before="269" w:after="269"/>
        <w:ind w:left="120"/>
        <w:jc w:val="left"/>
      </w:pPr>
      <w:r>
        <w:rPr>
          <w:rFonts w:ascii="Times New Roman" w:hAnsi="Times New Roman"/>
          <w:b w:val="false"/>
          <w:i w:val="false"/>
          <w:color w:val="000000"/>
          <w:sz w:val="22"/>
        </w:rPr>
        <w:t>C: It will report all actual bugs, and have no false alarms</w:t>
      </w:r>
    </w:p>
    <w:p>
      <w:pPr>
        <w:spacing w:before="269" w:after="269"/>
        <w:ind w:left="120"/>
        <w:jc w:val="left"/>
      </w:pPr>
      <w:r>
        <w:rPr>
          <w:rFonts w:ascii="Times New Roman" w:hAnsi="Times New Roman"/>
          <w:b w:val="false"/>
          <w:i w:val="false"/>
          <w:color w:val="000000"/>
          <w:sz w:val="22"/>
        </w:rPr>
        <w:t>D: It may miss bugs, and have false alarms</w:t>
      </w:r>
    </w:p>
    <w:p>
      <w:pPr>
        <w:spacing w:before="269" w:after="269"/>
        <w:ind w:left="120"/>
        <w:jc w:val="left"/>
      </w:pPr>
      <w:r>
        <w:rPr>
          <w:rFonts w:ascii="Times New Roman" w:hAnsi="Times New Roman"/>
          <w:b/>
          <w:i w:val="false"/>
          <w:color w:val="000000"/>
          <w:sz w:val="22"/>
        </w:rPr>
        <w:t>Question 5 - multiple choice, no shuffle</w:t>
      </w:r>
    </w:p>
    <w:p>
      <w:pPr>
        <w:spacing w:before="269" w:after="269"/>
        <w:ind w:left="120"/>
        <w:jc w:val="left"/>
      </w:pPr>
      <w:r>
        <w:rPr>
          <w:rFonts w:ascii="Times New Roman" w:hAnsi="Times New Roman"/>
          <w:b w:val="false"/>
          <w:i w:val="false"/>
          <w:color w:val="000000"/>
          <w:sz w:val="22"/>
        </w:rPr>
        <w:t xml:space="preserve">A tainted flow is </w:t>
      </w:r>
    </w:p>
    <w:p>
      <w:pPr>
        <w:spacing w:before="269" w:after="269"/>
        <w:ind w:left="120"/>
        <w:jc w:val="left"/>
      </w:pPr>
      <w:r>
        <w:rPr>
          <w:rFonts w:ascii="Times New Roman" w:hAnsi="Times New Roman"/>
          <w:b w:val="false"/>
          <w:i w:val="false"/>
          <w:color w:val="000000"/>
          <w:sz w:val="22"/>
        </w:rPr>
        <w:t>*A: A flow from an untrusted source to both trusted and untrusted sinks</w:t>
      </w:r>
    </w:p>
    <w:p>
      <w:pPr>
        <w:spacing w:before="269" w:after="269"/>
        <w:ind w:left="120"/>
        <w:jc w:val="left"/>
      </w:pPr>
      <w:r>
        <w:rPr>
          <w:rFonts w:ascii="Times New Roman" w:hAnsi="Times New Roman"/>
          <w:b w:val="false"/>
          <w:i w:val="false"/>
          <w:color w:val="000000"/>
          <w:sz w:val="22"/>
        </w:rPr>
        <w:t>B: A flow from an untrusted source to a trusted sink</w:t>
      </w:r>
    </w:p>
    <w:p>
      <w:pPr>
        <w:spacing w:before="269" w:after="269"/>
        <w:ind w:left="120"/>
        <w:jc w:val="left"/>
      </w:pPr>
      <w:r>
        <w:rPr>
          <w:rFonts w:ascii="Times New Roman" w:hAnsi="Times New Roman"/>
          <w:b w:val="false"/>
          <w:i w:val="false"/>
          <w:color w:val="000000"/>
          <w:sz w:val="22"/>
        </w:rPr>
        <w:t>Feedback: This is true, but not completely true. Really, a tainted flow is still tainted even if it ends up at an untrusted sink</w:t>
      </w:r>
    </w:p>
    <w:p>
      <w:pPr>
        <w:spacing w:before="269" w:after="269"/>
        <w:ind w:left="120"/>
        <w:jc w:val="left"/>
      </w:pPr>
      <w:r>
        <w:rPr>
          <w:rFonts w:ascii="Times New Roman" w:hAnsi="Times New Roman"/>
          <w:b w:val="false"/>
          <w:i w:val="false"/>
          <w:color w:val="000000"/>
          <w:sz w:val="22"/>
        </w:rPr>
        <w:t xml:space="preserve">C: A flow from a trusted source to an untrusted sink </w:t>
      </w:r>
    </w:p>
    <w:p>
      <w:pPr>
        <w:spacing w:before="269" w:after="269"/>
        <w:ind w:left="120"/>
        <w:jc w:val="left"/>
      </w:pPr>
      <w:r>
        <w:rPr>
          <w:rFonts w:ascii="Times New Roman" w:hAnsi="Times New Roman"/>
          <w:b w:val="false"/>
          <w:i w:val="false"/>
          <w:color w:val="000000"/>
          <w:sz w:val="22"/>
        </w:rPr>
        <w:t>Feedback: Flows from trusted sources are not tainted</w:t>
      </w:r>
    </w:p>
    <w:p>
      <w:pPr>
        <w:spacing w:before="269" w:after="269"/>
        <w:ind w:left="120"/>
        <w:jc w:val="left"/>
      </w:pPr>
      <w:r>
        <w:rPr>
          <w:rFonts w:ascii="Times New Roman" w:hAnsi="Times New Roman"/>
          <w:b w:val="false"/>
          <w:i w:val="false"/>
          <w:color w:val="000000"/>
          <w:sz w:val="22"/>
        </w:rPr>
        <w:t>D: A flow from a trusted source to both trusted and untrusted sinks</w:t>
      </w:r>
    </w:p>
    <w:p>
      <w:pPr>
        <w:spacing w:before="269" w:after="269"/>
        <w:ind w:left="120"/>
        <w:jc w:val="left"/>
      </w:pPr>
      <w:r>
        <w:rPr>
          <w:rFonts w:ascii="Times New Roman" w:hAnsi="Times New Roman"/>
          <w:b w:val="false"/>
          <w:i w:val="false"/>
          <w:color w:val="000000"/>
          <w:sz w:val="22"/>
        </w:rPr>
        <w:t>Feedback: Flows from trusted sources are not tainted</w:t>
      </w:r>
    </w:p>
    <w:p>
      <w:pPr>
        <w:spacing w:before="269" w:after="269"/>
        <w:ind w:left="120"/>
        <w:jc w:val="left"/>
      </w:pPr>
      <w:r>
        <w:rPr>
          <w:rFonts w:ascii="Times New Roman" w:hAnsi="Times New Roman"/>
          <w:b/>
          <w:i w:val="false"/>
          <w:color w:val="000000"/>
          <w:sz w:val="22"/>
        </w:rPr>
        <w:t>Question 6 - checkbox, shuffle, partial credit</w:t>
      </w:r>
    </w:p>
    <w:p>
      <w:pPr>
        <w:spacing w:before="269" w:after="269"/>
        <w:ind w:left="120"/>
        <w:jc w:val="left"/>
      </w:pPr>
      <w:r>
        <w:rPr>
          <w:rFonts w:ascii="Times New Roman" w:hAnsi="Times New Roman"/>
          <w:b w:val="false"/>
          <w:i w:val="false"/>
          <w:color w:val="000000"/>
          <w:sz w:val="22"/>
        </w:rPr>
        <w:t xml:space="preserve">(4 points) Consider the program below, using the qualified types annotations for tainted flows given in the lecture (shown in comments). In particular, notice that the variable $$\color{red}{\verb|fmt|}$$ and the argument to $$\color{red}{\verb|printf|}$$ are untainted, while the result of $$\color{red}{\verb|fgets|}$$ is tainted. Suppose we analyze this with a tainted flow analysis. </w:t>
      </w:r>
      <w:r>
        <w:rPr>
          <w:rFonts w:ascii="Times New Roman" w:hAnsi="Times New Roman"/>
          <w:b w:val="false"/>
          <w:i/>
          <w:color w:val="000000"/>
          <w:sz w:val="22"/>
        </w:rPr>
        <w:t>This program has no bugs,</w:t>
      </w:r>
      <w:r>
        <w:rPr>
          <w:rFonts w:ascii="Times New Roman" w:hAnsi="Times New Roman"/>
          <w:b w:val="false"/>
          <w:i w:val="false"/>
          <w:color w:val="000000"/>
          <w:sz w:val="22"/>
        </w:rPr>
        <w:t xml:space="preserve"> but which kinds of analysis </w:t>
      </w:r>
      <w:r>
        <w:rPr>
          <w:rFonts w:ascii="Times New Roman" w:hAnsi="Times New Roman"/>
          <w:b/>
          <w:i w:val="false"/>
          <w:color w:val="000000"/>
          <w:sz w:val="22"/>
        </w:rPr>
        <w:t>report a false alarm</w:t>
      </w:r>
      <w:r>
        <w:rPr>
          <w:rFonts w:ascii="Times New Roman" w:hAnsi="Times New Roman"/>
          <w:b w:val="false"/>
          <w:i w:val="false"/>
          <w:color w:val="000000"/>
          <w:sz w:val="22"/>
        </w:rPr>
        <w:t>?</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 int printf(untainted char *fstr, ...); */ /* tainted char *fgets(...); */ char *chomp(char *s) { int i, len = strlen(s); for (i = 0; i&lt;len; i++) if (s[i] == '\n') { s[i] = '\0'; break; } return s; } void foo(FILE *networkFP, untainted char *fmt) { char buf[100]; char *str = fgets(buf, sizeof(buf), networkFP); char *str1 = chomp(str); char *fmt1 = chomp(fmt); printf(fmt1,str1);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flow-sensitive,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A context insensitive analysis will report an alarm because all calls to chomp are conflated. Since we are passing both str1 and fmt to chomp, where the former is tainted, the output of chomp will always be considered tainted in a context-insensitive analysis, regardless of whether or not it is flow- or path-sensitive.</w:t>
      </w:r>
    </w:p>
    <w:p>
      <w:pPr>
        <w:spacing w:before="269" w:after="269"/>
        <w:ind w:left="120"/>
        <w:jc w:val="left"/>
      </w:pPr>
      <w:r>
        <w:rPr>
          <w:rFonts w:ascii="Times New Roman" w:hAnsi="Times New Roman"/>
          <w:b w:val="false"/>
          <w:i w:val="false"/>
          <w:color w:val="000000"/>
          <w:sz w:val="22"/>
        </w:rPr>
        <w:t>*B: flow-</w:t>
      </w:r>
      <w:r>
        <w:rPr>
          <w:rFonts w:ascii="Times New Roman" w:hAnsi="Times New Roman"/>
          <w:b/>
          <w:i w:val="false"/>
          <w:color w:val="000000"/>
          <w:sz w:val="22"/>
        </w:rPr>
        <w:t>IN</w:t>
      </w:r>
      <w:r>
        <w:rPr>
          <w:rFonts w:ascii="Times New Roman" w:hAnsi="Times New Roman"/>
          <w:b w:val="false"/>
          <w:i w:val="false"/>
          <w:color w:val="000000"/>
          <w:sz w:val="22"/>
        </w:rPr>
        <w:t>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A context insensitive analysis will report an alarm because all calls to chomp are conflated. Since we are passing both str1 and fmt to chomp, where the former is tainted, the output of chomp will always be considered tainted in a context-insensitive analysis, regardless of whether or not it is flow- or path-sensitive.</w:t>
      </w:r>
    </w:p>
    <w:p>
      <w:pPr>
        <w:spacing w:before="269" w:after="269"/>
        <w:ind w:left="120"/>
        <w:jc w:val="left"/>
      </w:pPr>
      <w:r>
        <w:rPr>
          <w:rFonts w:ascii="Times New Roman" w:hAnsi="Times New Roman"/>
          <w:b w:val="false"/>
          <w:i w:val="false"/>
          <w:color w:val="000000"/>
          <w:sz w:val="22"/>
        </w:rPr>
        <w:t>C: flow-sensitive, context-sensitive</w:t>
      </w:r>
    </w:p>
    <w:p>
      <w:pPr>
        <w:spacing w:before="269" w:after="269"/>
        <w:ind w:left="120"/>
        <w:jc w:val="left"/>
      </w:pPr>
      <w:r>
        <w:rPr>
          <w:rFonts w:ascii="Times New Roman" w:hAnsi="Times New Roman"/>
          <w:b w:val="false"/>
          <w:i w:val="false"/>
          <w:color w:val="000000"/>
          <w:sz w:val="22"/>
        </w:rPr>
        <w:t>Feedback: A context-sensitive analysis will treat the two calls to chomp distinctly, so fmt1 will remain untainted, and thus be considered a legal argument to printf (regardless of the flow- or path-sensitivity of the analysis)</w:t>
      </w:r>
    </w:p>
    <w:p>
      <w:pPr>
        <w:spacing w:before="269" w:after="269"/>
        <w:ind w:left="120"/>
        <w:jc w:val="left"/>
      </w:pPr>
      <w:r>
        <w:rPr>
          <w:rFonts w:ascii="Times New Roman" w:hAnsi="Times New Roman"/>
          <w:b w:val="false"/>
          <w:i w:val="false"/>
          <w:color w:val="000000"/>
          <w:sz w:val="22"/>
        </w:rPr>
        <w:t>D: path-sensitive, context-sensitive</w:t>
      </w:r>
    </w:p>
    <w:p>
      <w:pPr>
        <w:spacing w:before="269" w:after="269"/>
        <w:ind w:left="120"/>
        <w:jc w:val="left"/>
      </w:pPr>
      <w:r>
        <w:rPr>
          <w:rFonts w:ascii="Times New Roman" w:hAnsi="Times New Roman"/>
          <w:b w:val="false"/>
          <w:i w:val="false"/>
          <w:color w:val="000000"/>
          <w:sz w:val="22"/>
        </w:rPr>
        <w:t>Feedback: A context-sensitive analysis will treat the two calls to chomp distinctly, so fmt1 will remain untainted, and thus be considered a legal argument to printf (regardless of the flow- or path-sensitivity of the analysis)</w:t>
      </w:r>
    </w:p>
    <w:p>
      <w:pPr>
        <w:spacing w:before="269" w:after="269"/>
        <w:ind w:left="120"/>
        <w:jc w:val="left"/>
      </w:pPr>
      <w:r>
        <w:rPr>
          <w:rFonts w:ascii="Times New Roman" w:hAnsi="Times New Roman"/>
          <w:b/>
          <w:i w:val="false"/>
          <w:color w:val="000000"/>
          <w:sz w:val="22"/>
        </w:rPr>
        <w:t>Question 6 - checkbox, variation 1, shuffle, partial credit</w:t>
      </w:r>
    </w:p>
    <w:p>
      <w:pPr>
        <w:spacing w:before="269" w:after="269"/>
        <w:ind w:left="120"/>
        <w:jc w:val="left"/>
      </w:pPr>
      <w:r>
        <w:rPr>
          <w:rFonts w:ascii="Times New Roman" w:hAnsi="Times New Roman"/>
          <w:b w:val="false"/>
          <w:i w:val="false"/>
          <w:color w:val="000000"/>
          <w:sz w:val="22"/>
        </w:rPr>
        <w:t xml:space="preserve">Consider the program below, using the qualified types annotations for tainted flows given in the lecture (shown in comments). In particular, notice that the variable $$\color{red}{\verb|fmt|}$$ and the argument to $$\color{red}{\verb|printf|}$$ are untainted, while the result of $$\color{red}{\verb|fgets|}$$ is tainted. Suppose we analyze this with a tainted flow analysis. </w:t>
      </w:r>
      <w:r>
        <w:rPr>
          <w:rFonts w:ascii="Times New Roman" w:hAnsi="Times New Roman"/>
          <w:b w:val="false"/>
          <w:i/>
          <w:color w:val="000000"/>
          <w:sz w:val="22"/>
        </w:rPr>
        <w:t>This program has no bugs,</w:t>
      </w:r>
      <w:r>
        <w:rPr>
          <w:rFonts w:ascii="Times New Roman" w:hAnsi="Times New Roman"/>
          <w:b w:val="false"/>
          <w:i w:val="false"/>
          <w:color w:val="000000"/>
          <w:sz w:val="22"/>
        </w:rPr>
        <w:t xml:space="preserve"> but which kinds of analysis </w:t>
      </w:r>
      <w:r>
        <w:rPr>
          <w:rFonts w:ascii="Times New Roman" w:hAnsi="Times New Roman"/>
          <w:b/>
          <w:i w:val="false"/>
          <w:color w:val="000000"/>
          <w:sz w:val="22"/>
        </w:rPr>
        <w:t>report a false alarm</w:t>
      </w:r>
      <w:r>
        <w:rPr>
          <w:rFonts w:ascii="Times New Roman" w:hAnsi="Times New Roman"/>
          <w:b w:val="false"/>
          <w:i w:val="false"/>
          <w:color w:val="000000"/>
          <w:sz w:val="22"/>
        </w:rPr>
        <w:t>?</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 int printf(untainted char *fstr, ...); */ /* tainted char *fgets(...); */ char *chomp(char *s) { int i, len = strlen(s); for (i = 0; i&lt;len; i++) if (s[i] == '\n') { s[i] = '\0'; break; } return s; } void foo(FILE *networkFP, untainted char *fmt) { char buf[100]; char *str = fgets(buf, sizeof(buf), networkFP); char *str1 = chomp(str); char *fmt1 = chomp(fmt); printf(fmt1,str1);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path-sensitive,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A context insensitive analysis will report an alarm because all calls to chomp are conflated. Since we are passing both str1 and fmt to chomp, where the former is tainted, the output of chomp will always be considered tainted in a context-insensitive analysis, regardless of whether or not it is flow- or path-sensitive.</w:t>
      </w:r>
    </w:p>
    <w:p>
      <w:pPr>
        <w:spacing w:before="269" w:after="269"/>
        <w:ind w:left="120"/>
        <w:jc w:val="left"/>
      </w:pPr>
      <w:r>
        <w:rPr>
          <w:rFonts w:ascii="Times New Roman" w:hAnsi="Times New Roman"/>
          <w:b w:val="false"/>
          <w:i w:val="false"/>
          <w:color w:val="000000"/>
          <w:sz w:val="22"/>
        </w:rPr>
        <w:t>*B: flow-</w:t>
      </w:r>
      <w:r>
        <w:rPr>
          <w:rFonts w:ascii="Times New Roman" w:hAnsi="Times New Roman"/>
          <w:b/>
          <w:i w:val="false"/>
          <w:color w:val="000000"/>
          <w:sz w:val="22"/>
        </w:rPr>
        <w:t>IN</w:t>
      </w:r>
      <w:r>
        <w:rPr>
          <w:rFonts w:ascii="Times New Roman" w:hAnsi="Times New Roman"/>
          <w:b w:val="false"/>
          <w:i w:val="false"/>
          <w:color w:val="000000"/>
          <w:sz w:val="22"/>
        </w:rPr>
        <w:t>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A context insensitive analysis will report an alarm because all calls to chomp are conflated. Since we are passing both str1 and fmt to chomp, where the former is tainted, the output of chomp will always be considered tainted in a context-insensitive analysis, regardless of whether or not it is flow- or path-sensitive.</w:t>
      </w:r>
    </w:p>
    <w:p>
      <w:pPr>
        <w:spacing w:before="269" w:after="269"/>
        <w:ind w:left="120"/>
        <w:jc w:val="left"/>
      </w:pPr>
      <w:r>
        <w:rPr>
          <w:rFonts w:ascii="Times New Roman" w:hAnsi="Times New Roman"/>
          <w:b w:val="false"/>
          <w:i w:val="false"/>
          <w:color w:val="000000"/>
          <w:sz w:val="22"/>
        </w:rPr>
        <w:t>C: flow-sensitive, context-sensitive</w:t>
      </w:r>
    </w:p>
    <w:p>
      <w:pPr>
        <w:spacing w:before="269" w:after="269"/>
        <w:ind w:left="120"/>
        <w:jc w:val="left"/>
      </w:pPr>
      <w:r>
        <w:rPr>
          <w:rFonts w:ascii="Times New Roman" w:hAnsi="Times New Roman"/>
          <w:b w:val="false"/>
          <w:i w:val="false"/>
          <w:color w:val="000000"/>
          <w:sz w:val="22"/>
        </w:rPr>
        <w:t>Feedback: A context-sensitive analysis will treat the two calls to chomp distinctly, so fmt1 will remain untainted, and thus be considered a legal argument to printf (regardless of the flow- or path-sensitivity of the analysis)</w:t>
      </w:r>
    </w:p>
    <w:p>
      <w:pPr>
        <w:spacing w:before="269" w:after="269"/>
        <w:ind w:left="120"/>
        <w:jc w:val="left"/>
      </w:pPr>
      <w:r>
        <w:rPr>
          <w:rFonts w:ascii="Times New Roman" w:hAnsi="Times New Roman"/>
          <w:b w:val="false"/>
          <w:i w:val="false"/>
          <w:color w:val="000000"/>
          <w:sz w:val="22"/>
        </w:rPr>
        <w:t>D: flow-</w:t>
      </w:r>
      <w:r>
        <w:rPr>
          <w:rFonts w:ascii="Times New Roman" w:hAnsi="Times New Roman"/>
          <w:b/>
          <w:i w:val="false"/>
          <w:color w:val="000000"/>
          <w:sz w:val="22"/>
        </w:rPr>
        <w:t>IN</w:t>
      </w:r>
      <w:r>
        <w:rPr>
          <w:rFonts w:ascii="Times New Roman" w:hAnsi="Times New Roman"/>
          <w:b w:val="false"/>
          <w:i w:val="false"/>
          <w:color w:val="000000"/>
          <w:sz w:val="22"/>
        </w:rPr>
        <w:t>sensitive, context-sensitive</w:t>
      </w:r>
    </w:p>
    <w:p>
      <w:pPr>
        <w:spacing w:before="269" w:after="269"/>
        <w:ind w:left="120"/>
        <w:jc w:val="left"/>
      </w:pPr>
      <w:r>
        <w:rPr>
          <w:rFonts w:ascii="Times New Roman" w:hAnsi="Times New Roman"/>
          <w:b w:val="false"/>
          <w:i w:val="false"/>
          <w:color w:val="000000"/>
          <w:sz w:val="22"/>
        </w:rPr>
        <w:t>Feedback: A context-sensitive analysis will treat the two calls to chomp distinctly, so fmt1 will remain untainted, and thus be considered a legal argument to printf (regardless of the flow- or path-sensitivity of the analysis)</w:t>
      </w:r>
    </w:p>
    <w:p>
      <w:pPr>
        <w:spacing w:before="269" w:after="269"/>
        <w:ind w:left="120"/>
        <w:jc w:val="left"/>
      </w:pPr>
      <w:r>
        <w:rPr>
          <w:rFonts w:ascii="Times New Roman" w:hAnsi="Times New Roman"/>
          <w:b/>
          <w:i w:val="false"/>
          <w:color w:val="000000"/>
          <w:sz w:val="22"/>
        </w:rPr>
        <w:t>Question 6 - checkbox, variation 2, shuffle, partial credit</w:t>
      </w:r>
    </w:p>
    <w:p>
      <w:pPr>
        <w:spacing w:before="269" w:after="269"/>
        <w:ind w:left="120"/>
        <w:jc w:val="left"/>
      </w:pPr>
      <w:r>
        <w:rPr>
          <w:rFonts w:ascii="Times New Roman" w:hAnsi="Times New Roman"/>
          <w:b w:val="false"/>
          <w:i w:val="false"/>
          <w:color w:val="000000"/>
          <w:sz w:val="22"/>
        </w:rPr>
        <w:t xml:space="preserve">Consider the program below, using the qualified types annotations for tainted flows given in the lecture (shown in comments). In particular, notice that the variable $$\color{red}{\verb|fmt|}$$ and the argument to $$\color{red}{\verb|printf|}$$ are untainted, while the result of $$\color{red}{\verb|fgets|}$$ is tainted. Suppose we analyze this with a tainted flow analysis. </w:t>
      </w:r>
      <w:r>
        <w:rPr>
          <w:rFonts w:ascii="Times New Roman" w:hAnsi="Times New Roman"/>
          <w:b w:val="false"/>
          <w:i/>
          <w:color w:val="000000"/>
          <w:sz w:val="22"/>
        </w:rPr>
        <w:t>This program has no bugs,</w:t>
      </w:r>
      <w:r>
        <w:rPr>
          <w:rFonts w:ascii="Times New Roman" w:hAnsi="Times New Roman"/>
          <w:b w:val="false"/>
          <w:i w:val="false"/>
          <w:color w:val="000000"/>
          <w:sz w:val="22"/>
        </w:rPr>
        <w:t xml:space="preserve"> but which kinds of analysis </w:t>
      </w:r>
      <w:r>
        <w:rPr>
          <w:rFonts w:ascii="Times New Roman" w:hAnsi="Times New Roman"/>
          <w:b/>
          <w:i w:val="false"/>
          <w:color w:val="000000"/>
          <w:sz w:val="22"/>
        </w:rPr>
        <w:t>report a false alarm</w:t>
      </w:r>
      <w:r>
        <w:rPr>
          <w:rFonts w:ascii="Times New Roman" w:hAnsi="Times New Roman"/>
          <w:b w:val="false"/>
          <w:i w:val="false"/>
          <w:color w:val="000000"/>
          <w:sz w:val="22"/>
        </w:rPr>
        <w:t>?</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 int printf(untainted char *fstr, ...); */ /* tainted char *fgets(...); */ char *chomp(char *s) { int i, len = strlen(s); for (i = 0; i&lt;len; i++) if (s[i] == '\n') { s[i] = '\0'; break; } return s; } void foo(FILE *networkFP, untainted char *fmt) { char buf[100]; char *str = fgets(buf, sizeof(buf), networkFP); char *str1 = chomp(str); char *fmt1 = chomp(fmt); printf(fmt1,str1);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flow-</w:t>
      </w:r>
      <w:r>
        <w:rPr>
          <w:rFonts w:ascii="Times New Roman" w:hAnsi="Times New Roman"/>
          <w:b/>
          <w:i w:val="false"/>
          <w:color w:val="000000"/>
          <w:sz w:val="22"/>
        </w:rPr>
        <w:t>IN</w:t>
      </w:r>
      <w:r>
        <w:rPr>
          <w:rFonts w:ascii="Times New Roman" w:hAnsi="Times New Roman"/>
          <w:b w:val="false"/>
          <w:i w:val="false"/>
          <w:color w:val="000000"/>
          <w:sz w:val="22"/>
        </w:rPr>
        <w:t>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A context insensitive analysis will report an alarm because all calls to chomp are conflated. Since we are passing both str1 and fmt to chomp, where the former is tainted, the output of chomp will always be considered tainted in a context-insensitive analysis, regardless of whether or not it is flow- or path-sensitive.</w:t>
      </w:r>
    </w:p>
    <w:p>
      <w:pPr>
        <w:spacing w:before="269" w:after="269"/>
        <w:ind w:left="120"/>
        <w:jc w:val="left"/>
      </w:pPr>
      <w:r>
        <w:rPr>
          <w:rFonts w:ascii="Times New Roman" w:hAnsi="Times New Roman"/>
          <w:b w:val="false"/>
          <w:i w:val="false"/>
          <w:color w:val="000000"/>
          <w:sz w:val="22"/>
        </w:rPr>
        <w:t>*B: flow-sensitive,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A context insensitive analysis will report an alarm because all calls to chomp are conflated. Since we are passing both str1 and fmt to chomp, where the former is tainted, the output of chomp will always be considered tainted in a context-insensitive analysis, regardless of whether or not it is flow- or path-sensitive.</w:t>
      </w:r>
    </w:p>
    <w:p>
      <w:pPr>
        <w:spacing w:before="269" w:after="269"/>
        <w:ind w:left="120"/>
        <w:jc w:val="left"/>
      </w:pPr>
      <w:r>
        <w:rPr>
          <w:rFonts w:ascii="Times New Roman" w:hAnsi="Times New Roman"/>
          <w:b w:val="false"/>
          <w:i w:val="false"/>
          <w:color w:val="000000"/>
          <w:sz w:val="22"/>
        </w:rPr>
        <w:t>C: flow-</w:t>
      </w:r>
      <w:r>
        <w:rPr>
          <w:rFonts w:ascii="Times New Roman" w:hAnsi="Times New Roman"/>
          <w:b/>
          <w:i w:val="false"/>
          <w:color w:val="000000"/>
          <w:sz w:val="22"/>
        </w:rPr>
        <w:t>IN</w:t>
      </w:r>
      <w:r>
        <w:rPr>
          <w:rFonts w:ascii="Times New Roman" w:hAnsi="Times New Roman"/>
          <w:b w:val="false"/>
          <w:i w:val="false"/>
          <w:color w:val="000000"/>
          <w:sz w:val="22"/>
        </w:rPr>
        <w:t>sensitive, context-sensitive</w:t>
      </w:r>
    </w:p>
    <w:p>
      <w:pPr>
        <w:spacing w:before="269" w:after="269"/>
        <w:ind w:left="120"/>
        <w:jc w:val="left"/>
      </w:pPr>
      <w:r>
        <w:rPr>
          <w:rFonts w:ascii="Times New Roman" w:hAnsi="Times New Roman"/>
          <w:b w:val="false"/>
          <w:i w:val="false"/>
          <w:color w:val="000000"/>
          <w:sz w:val="22"/>
        </w:rPr>
        <w:t>Feedback: A context-sensitive analysis will treat the two calls to chomp distinctly, so fmt1 will remain untainted, and thus be considered a legal argument to printf (regardless of the flow- or path-sensitivity of the analysis)</w:t>
      </w:r>
    </w:p>
    <w:p>
      <w:pPr>
        <w:spacing w:before="269" w:after="269"/>
        <w:ind w:left="120"/>
        <w:jc w:val="left"/>
      </w:pPr>
      <w:r>
        <w:rPr>
          <w:rFonts w:ascii="Times New Roman" w:hAnsi="Times New Roman"/>
          <w:b w:val="false"/>
          <w:i w:val="false"/>
          <w:color w:val="000000"/>
          <w:sz w:val="22"/>
        </w:rPr>
        <w:t>D: flow-sensitive, context-sensitive</w:t>
      </w:r>
    </w:p>
    <w:p>
      <w:pPr>
        <w:spacing w:before="269" w:after="269"/>
        <w:ind w:left="120"/>
        <w:jc w:val="left"/>
      </w:pPr>
      <w:r>
        <w:rPr>
          <w:rFonts w:ascii="Times New Roman" w:hAnsi="Times New Roman"/>
          <w:b w:val="false"/>
          <w:i w:val="false"/>
          <w:color w:val="000000"/>
          <w:sz w:val="22"/>
        </w:rPr>
        <w:t>Feedback: A context-sensitive analysis will treat the two calls to chomp distinctly, so fmt1 will remain untainted, and thus be considered a legal argument to printf (regardless of the flow- or path-sensitivity of the analysis)</w:t>
      </w:r>
    </w:p>
    <w:p>
      <w:pPr>
        <w:spacing w:before="269" w:after="269"/>
        <w:ind w:left="120"/>
        <w:jc w:val="left"/>
      </w:pPr>
      <w:r>
        <w:rPr>
          <w:rFonts w:ascii="Times New Roman" w:hAnsi="Times New Roman"/>
          <w:b/>
          <w:i w:val="false"/>
          <w:color w:val="000000"/>
          <w:sz w:val="22"/>
        </w:rPr>
        <w:t>Question 7 - checkbox, shuffle, partial credit</w:t>
      </w:r>
    </w:p>
    <w:p>
      <w:pPr>
        <w:spacing w:before="269" w:after="269"/>
        <w:ind w:left="120"/>
        <w:jc w:val="left"/>
      </w:pPr>
      <w:r>
        <w:rPr>
          <w:rFonts w:ascii="Times New Roman" w:hAnsi="Times New Roman"/>
          <w:b w:val="false"/>
          <w:i w:val="false"/>
          <w:color w:val="000000"/>
          <w:sz w:val="22"/>
        </w:rPr>
        <w:t xml:space="preserve">(4 points) Consider the following code, where the referenced $$\color{red}{\verb|chomp|}$$ function is the same as in the previous question. Suppose we analyze this with a tainted flow analysis. Once again, this program has no bugs, but which kinds of analysis </w:t>
      </w:r>
      <w:r>
        <w:rPr>
          <w:rFonts w:ascii="Times New Roman" w:hAnsi="Times New Roman"/>
          <w:b/>
          <w:i w:val="false"/>
          <w:color w:val="000000"/>
          <w:sz w:val="22"/>
        </w:rPr>
        <w:t>report a false alarm</w:t>
      </w:r>
      <w:r>
        <w:rPr>
          <w:rFonts w:ascii="Times New Roman" w:hAnsi="Times New Roman"/>
          <w:b w:val="false"/>
          <w:i w:val="false"/>
          <w:color w:val="000000"/>
          <w:sz w:val="22"/>
        </w:rPr>
        <w:t>?</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void bar(FILE *networkFP, char *fmt, int testing) { char buf[100]; char *str = fgets(buf, sizeof(buf), networkFP); char *str1 = chomp(str); if (testing) str1 = "test format"; printf(fmt,str1); if (testing) printf(str1);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flow-sensitive, context-sensitive</w:t>
      </w:r>
    </w:p>
    <w:p>
      <w:pPr>
        <w:spacing w:before="269" w:after="269"/>
        <w:ind w:left="120"/>
        <w:jc w:val="left"/>
      </w:pPr>
      <w:r>
        <w:rPr>
          <w:rFonts w:ascii="Times New Roman" w:hAnsi="Times New Roman"/>
          <w:b w:val="false"/>
          <w:i w:val="false"/>
          <w:color w:val="000000"/>
          <w:sz w:val="22"/>
        </w:rPr>
        <w:t>Feedback: Only a path-sensitive analysis will know that the printf call on the last line will only ever occur with str1 set to a constant, which is untainted, rather than a tainted value.</w:t>
      </w:r>
    </w:p>
    <w:p>
      <w:pPr>
        <w:spacing w:before="269" w:after="269"/>
        <w:ind w:left="120"/>
        <w:jc w:val="left"/>
      </w:pPr>
      <w:r>
        <w:rPr>
          <w:rFonts w:ascii="Times New Roman" w:hAnsi="Times New Roman"/>
          <w:b w:val="false"/>
          <w:i w:val="false"/>
          <w:color w:val="000000"/>
          <w:sz w:val="22"/>
        </w:rPr>
        <w:t>*B: flow-sensitive,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Only a path-sensitive analysis will know that the printf call on the last line will only ever occur with str1 set to a constant, which is untainted, rather than a tainted value.</w:t>
      </w:r>
    </w:p>
    <w:p>
      <w:pPr>
        <w:spacing w:before="269" w:after="269"/>
        <w:ind w:left="120"/>
        <w:jc w:val="left"/>
      </w:pPr>
      <w:r>
        <w:rPr>
          <w:rFonts w:ascii="Times New Roman" w:hAnsi="Times New Roman"/>
          <w:b w:val="false"/>
          <w:i w:val="false"/>
          <w:color w:val="000000"/>
          <w:sz w:val="22"/>
        </w:rPr>
        <w:t>*C: flow-</w:t>
      </w:r>
      <w:r>
        <w:rPr>
          <w:rFonts w:ascii="Times New Roman" w:hAnsi="Times New Roman"/>
          <w:b/>
          <w:i w:val="false"/>
          <w:color w:val="000000"/>
          <w:sz w:val="22"/>
        </w:rPr>
        <w:t>IN</w:t>
      </w:r>
      <w:r>
        <w:rPr>
          <w:rFonts w:ascii="Times New Roman" w:hAnsi="Times New Roman"/>
          <w:b w:val="false"/>
          <w:i w:val="false"/>
          <w:color w:val="000000"/>
          <w:sz w:val="22"/>
        </w:rPr>
        <w:t>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Only a path-sensitive analysis will know that the printf call on the last line will only ever occur with str1 set to a constant, which is untainted, rather than a tainted value.</w:t>
      </w:r>
    </w:p>
    <w:p>
      <w:pPr>
        <w:spacing w:before="269" w:after="269"/>
        <w:ind w:left="120"/>
        <w:jc w:val="left"/>
      </w:pPr>
      <w:r>
        <w:rPr>
          <w:rFonts w:ascii="Times New Roman" w:hAnsi="Times New Roman"/>
          <w:b w:val="false"/>
          <w:i w:val="false"/>
          <w:color w:val="000000"/>
          <w:sz w:val="22"/>
        </w:rPr>
        <w:t>D: path-sensitive,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i w:val="false"/>
          <w:color w:val="000000"/>
          <w:sz w:val="22"/>
        </w:rPr>
        <w:t>Question 7 - checkbox, variation 1, shuffle, partial credit</w:t>
      </w:r>
    </w:p>
    <w:p>
      <w:pPr>
        <w:spacing w:before="269" w:after="269"/>
        <w:ind w:left="120"/>
        <w:jc w:val="left"/>
      </w:pPr>
      <w:r>
        <w:rPr>
          <w:rFonts w:ascii="Times New Roman" w:hAnsi="Times New Roman"/>
          <w:b w:val="false"/>
          <w:i w:val="false"/>
          <w:color w:val="000000"/>
          <w:sz w:val="22"/>
        </w:rPr>
        <w:t xml:space="preserve">Consider the following code, where the referenced $$\color{red}{\verb|chomp|}$$ function is the same as in the previous question. Suppose we analyze this with a tainted flow analysis. Once again, this program has no bugs, but which kinds of analysis </w:t>
      </w:r>
      <w:r>
        <w:rPr>
          <w:rFonts w:ascii="Times New Roman" w:hAnsi="Times New Roman"/>
          <w:b/>
          <w:i w:val="false"/>
          <w:color w:val="000000"/>
          <w:sz w:val="22"/>
        </w:rPr>
        <w:t>report a false alarm</w:t>
      </w:r>
      <w:r>
        <w:rPr>
          <w:rFonts w:ascii="Times New Roman" w:hAnsi="Times New Roman"/>
          <w:b w:val="false"/>
          <w:i w:val="false"/>
          <w:color w:val="000000"/>
          <w:sz w:val="22"/>
        </w:rPr>
        <w:t>?</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void bar(FILE *networkFP, char *fmt, int testing) { char buf[100]; char *str = fgets(buf, sizeof(buf), networkFP); char *str1 = chomp(str); if (testing) str1 = "test format"; printf(fmt,str1); if (testing) printf(str1);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flow-sensitive, context-sensitive</w:t>
      </w:r>
    </w:p>
    <w:p>
      <w:pPr>
        <w:spacing w:before="269" w:after="269"/>
        <w:ind w:left="120"/>
        <w:jc w:val="left"/>
      </w:pPr>
      <w:r>
        <w:rPr>
          <w:rFonts w:ascii="Times New Roman" w:hAnsi="Times New Roman"/>
          <w:b w:val="false"/>
          <w:i w:val="false"/>
          <w:color w:val="000000"/>
          <w:sz w:val="22"/>
        </w:rPr>
        <w:t>Feedback: Only a path-sensitive analysis will know that the printf call on the last line will only ever occur with str1 set to a constant, which is untainted, rather than a tainted value.</w:t>
      </w:r>
    </w:p>
    <w:p>
      <w:pPr>
        <w:spacing w:before="269" w:after="269"/>
        <w:ind w:left="120"/>
        <w:jc w:val="left"/>
      </w:pPr>
      <w:r>
        <w:rPr>
          <w:rFonts w:ascii="Times New Roman" w:hAnsi="Times New Roman"/>
          <w:b w:val="false"/>
          <w:i w:val="false"/>
          <w:color w:val="000000"/>
          <w:sz w:val="22"/>
        </w:rPr>
        <w:t>*B: flow-</w:t>
      </w:r>
      <w:r>
        <w:rPr>
          <w:rFonts w:ascii="Times New Roman" w:hAnsi="Times New Roman"/>
          <w:b/>
          <w:i w:val="false"/>
          <w:color w:val="000000"/>
          <w:sz w:val="22"/>
        </w:rPr>
        <w:t>IN</w:t>
      </w:r>
      <w:r>
        <w:rPr>
          <w:rFonts w:ascii="Times New Roman" w:hAnsi="Times New Roman"/>
          <w:b w:val="false"/>
          <w:i w:val="false"/>
          <w:color w:val="000000"/>
          <w:sz w:val="22"/>
        </w:rPr>
        <w:t>sensitive, context-sensitive</w:t>
      </w:r>
    </w:p>
    <w:p>
      <w:pPr>
        <w:spacing w:before="269" w:after="269"/>
        <w:ind w:left="120"/>
        <w:jc w:val="left"/>
      </w:pPr>
      <w:r>
        <w:rPr>
          <w:rFonts w:ascii="Times New Roman" w:hAnsi="Times New Roman"/>
          <w:b w:val="false"/>
          <w:i w:val="false"/>
          <w:color w:val="000000"/>
          <w:sz w:val="22"/>
        </w:rPr>
        <w:t>Feedback: Only a path-sensitive analysis will know that the printf call on the last line will only ever occur with str1 set to a constant, which is untainted, rather than a tainted value.</w:t>
      </w:r>
    </w:p>
    <w:p>
      <w:pPr>
        <w:spacing w:before="269" w:after="269"/>
        <w:ind w:left="120"/>
        <w:jc w:val="left"/>
      </w:pPr>
      <w:r>
        <w:rPr>
          <w:rFonts w:ascii="Times New Roman" w:hAnsi="Times New Roman"/>
          <w:b w:val="false"/>
          <w:i w:val="false"/>
          <w:color w:val="000000"/>
          <w:sz w:val="22"/>
        </w:rPr>
        <w:t>*C: flow-</w:t>
      </w:r>
      <w:r>
        <w:rPr>
          <w:rFonts w:ascii="Times New Roman" w:hAnsi="Times New Roman"/>
          <w:b/>
          <w:i w:val="false"/>
          <w:color w:val="000000"/>
          <w:sz w:val="22"/>
        </w:rPr>
        <w:t>IN</w:t>
      </w:r>
      <w:r>
        <w:rPr>
          <w:rFonts w:ascii="Times New Roman" w:hAnsi="Times New Roman"/>
          <w:b w:val="false"/>
          <w:i w:val="false"/>
          <w:color w:val="000000"/>
          <w:sz w:val="22"/>
        </w:rPr>
        <w:t>sensitive, context-</w:t>
      </w:r>
      <w:r>
        <w:rPr>
          <w:rFonts w:ascii="Times New Roman" w:hAnsi="Times New Roman"/>
          <w:b/>
          <w:i w:val="false"/>
          <w:color w:val="000000"/>
          <w:sz w:val="22"/>
        </w:rPr>
        <w:t>IN</w:t>
      </w:r>
      <w:r>
        <w:rPr>
          <w:rFonts w:ascii="Times New Roman" w:hAnsi="Times New Roman"/>
          <w:b w:val="false"/>
          <w:i w:val="false"/>
          <w:color w:val="000000"/>
          <w:sz w:val="22"/>
        </w:rPr>
        <w:t>sensitive</w:t>
      </w:r>
    </w:p>
    <w:p>
      <w:pPr>
        <w:spacing w:before="269" w:after="269"/>
        <w:ind w:left="120"/>
        <w:jc w:val="left"/>
      </w:pPr>
      <w:r>
        <w:rPr>
          <w:rFonts w:ascii="Times New Roman" w:hAnsi="Times New Roman"/>
          <w:b w:val="false"/>
          <w:i w:val="false"/>
          <w:color w:val="000000"/>
          <w:sz w:val="22"/>
        </w:rPr>
        <w:t>Feedback: Only a path-sensitive analysis will know that the printf call on the last line will only ever occur with str1 set to a constant, which is untainted, rather than a tainted value.</w:t>
      </w:r>
    </w:p>
    <w:p>
      <w:pPr>
        <w:spacing w:before="269" w:after="269"/>
        <w:ind w:left="120"/>
        <w:jc w:val="left"/>
      </w:pPr>
      <w:r>
        <w:rPr>
          <w:rFonts w:ascii="Times New Roman" w:hAnsi="Times New Roman"/>
          <w:b w:val="false"/>
          <w:i w:val="false"/>
          <w:color w:val="000000"/>
          <w:sz w:val="22"/>
        </w:rPr>
        <w:t>D: path-sensitive, context-sensitive</w:t>
      </w:r>
    </w:p>
    <w:p>
      <w:pPr>
        <w:spacing w:before="269" w:after="269"/>
        <w:ind w:left="120"/>
        <w:jc w:val="left"/>
      </w:pPr>
      <w:r>
        <w:rPr>
          <w:rFonts w:ascii="Times New Roman" w:hAnsi="Times New Roman"/>
          <w:b/>
          <w:i w:val="false"/>
          <w:color w:val="000000"/>
          <w:sz w:val="22"/>
        </w:rPr>
        <w:t>Question 8 - checkbox, shuffle, partial credit</w:t>
      </w:r>
    </w:p>
    <w:p>
      <w:pPr>
        <w:spacing w:before="269" w:after="269"/>
        <w:ind w:left="120"/>
        <w:jc w:val="left"/>
      </w:pPr>
      <w:r>
        <w:rPr>
          <w:rFonts w:ascii="Times New Roman" w:hAnsi="Times New Roman"/>
          <w:b w:val="false"/>
          <w:i w:val="false"/>
          <w:color w:val="000000"/>
          <w:sz w:val="22"/>
        </w:rPr>
        <w:t xml:space="preserve">Which of the following are true of </w:t>
      </w:r>
      <w:r>
        <w:rPr>
          <w:rFonts w:ascii="Times New Roman" w:hAnsi="Times New Roman"/>
          <w:b w:val="false"/>
          <w:i/>
          <w:color w:val="000000"/>
          <w:sz w:val="22"/>
        </w:rPr>
        <w:t>implicit flows</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Implicit flows are rarely detected by tainted flow analyses, because detecting them can increase false alarms</w:t>
      </w:r>
    </w:p>
    <w:p>
      <w:pPr>
        <w:spacing w:before="269" w:after="269"/>
        <w:ind w:left="120"/>
        <w:jc w:val="left"/>
      </w:pPr>
      <w:r>
        <w:rPr>
          <w:rFonts w:ascii="Times New Roman" w:hAnsi="Times New Roman"/>
          <w:b w:val="false"/>
          <w:i w:val="false"/>
          <w:color w:val="000000"/>
          <w:sz w:val="22"/>
        </w:rPr>
        <w:t>Feedback: This is true, as stated in lecture.</w:t>
      </w:r>
    </w:p>
    <w:p>
      <w:pPr>
        <w:spacing w:before="269" w:after="269"/>
        <w:ind w:left="120"/>
        <w:jc w:val="left"/>
      </w:pPr>
      <w:r>
        <w:rPr>
          <w:rFonts w:ascii="Times New Roman" w:hAnsi="Times New Roman"/>
          <w:b w:val="false"/>
          <w:i w:val="false"/>
          <w:color w:val="000000"/>
          <w:sz w:val="22"/>
        </w:rPr>
        <w:t>*B: One can occur when assigning an untainted value to an untainted variable, but conditioned on a tainted value</w:t>
      </w:r>
    </w:p>
    <w:p>
      <w:pPr>
        <w:spacing w:before="269" w:after="269"/>
        <w:ind w:left="120"/>
        <w:jc w:val="left"/>
      </w:pPr>
      <w:r>
        <w:rPr>
          <w:rFonts w:ascii="Times New Roman" w:hAnsi="Times New Roman"/>
          <w:b w:val="false"/>
          <w:i w:val="false"/>
          <w:color w:val="000000"/>
          <w:sz w:val="22"/>
        </w:rPr>
        <w:t>Feedback: This is basically the example given in the lectures.</w:t>
      </w:r>
    </w:p>
    <w:p>
      <w:pPr>
        <w:spacing w:before="269" w:after="269"/>
        <w:ind w:left="120"/>
        <w:jc w:val="left"/>
      </w:pPr>
      <w:r>
        <w:rPr>
          <w:rFonts w:ascii="Times New Roman" w:hAnsi="Times New Roman"/>
          <w:b w:val="false"/>
          <w:i w:val="false"/>
          <w:color w:val="000000"/>
          <w:sz w:val="22"/>
        </w:rPr>
        <w:t>C: They only arise in object-oriented languages with dynamic dispatch, since the choice of method to call is implicit</w:t>
      </w:r>
    </w:p>
    <w:p>
      <w:pPr>
        <w:spacing w:before="269" w:after="269"/>
        <w:ind w:left="120"/>
        <w:jc w:val="left"/>
      </w:pPr>
      <w:r>
        <w:rPr>
          <w:rFonts w:ascii="Times New Roman" w:hAnsi="Times New Roman"/>
          <w:b w:val="false"/>
          <w:i w:val="false"/>
          <w:color w:val="000000"/>
          <w:sz w:val="22"/>
        </w:rPr>
        <w:t>Feedback: The example given in lecture does not use object oriented language features, so they are not a prerequisite for implicit flows.</w:t>
      </w:r>
    </w:p>
    <w:p>
      <w:pPr>
        <w:spacing w:before="269" w:after="269"/>
        <w:ind w:left="120"/>
        <w:jc w:val="left"/>
      </w:pPr>
      <w:r>
        <w:rPr>
          <w:rFonts w:ascii="Times New Roman" w:hAnsi="Times New Roman"/>
          <w:b/>
          <w:i w:val="false"/>
          <w:color w:val="000000"/>
          <w:sz w:val="22"/>
        </w:rPr>
        <w:t>Question 8 - checkbox, variation 1, shuffle, partial credit</w:t>
      </w:r>
    </w:p>
    <w:p>
      <w:pPr>
        <w:spacing w:before="269" w:after="269"/>
        <w:ind w:left="120"/>
        <w:jc w:val="left"/>
      </w:pPr>
      <w:r>
        <w:rPr>
          <w:rFonts w:ascii="Times New Roman" w:hAnsi="Times New Roman"/>
          <w:b w:val="false"/>
          <w:i w:val="false"/>
          <w:color w:val="000000"/>
          <w:sz w:val="22"/>
        </w:rPr>
        <w:t xml:space="preserve">Which of the following are true of </w:t>
      </w:r>
      <w:r>
        <w:rPr>
          <w:rFonts w:ascii="Times New Roman" w:hAnsi="Times New Roman"/>
          <w:b w:val="false"/>
          <w:i/>
          <w:color w:val="000000"/>
          <w:sz w:val="22"/>
        </w:rPr>
        <w:t>implicit flows</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One occurs when assigning a tainted value to an untainted variable</w:t>
      </w:r>
    </w:p>
    <w:p>
      <w:pPr>
        <w:spacing w:before="269" w:after="269"/>
        <w:ind w:left="120"/>
        <w:jc w:val="left"/>
      </w:pPr>
      <w:r>
        <w:rPr>
          <w:rFonts w:ascii="Times New Roman" w:hAnsi="Times New Roman"/>
          <w:b w:val="false"/>
          <w:i w:val="false"/>
          <w:color w:val="000000"/>
          <w:sz w:val="22"/>
        </w:rPr>
        <w:t>Feedback: This is a direct flow, not an implicit one.</w:t>
      </w:r>
    </w:p>
    <w:p>
      <w:pPr>
        <w:spacing w:before="269" w:after="269"/>
        <w:ind w:left="120"/>
        <w:jc w:val="left"/>
      </w:pPr>
      <w:r>
        <w:rPr>
          <w:rFonts w:ascii="Times New Roman" w:hAnsi="Times New Roman"/>
          <w:b w:val="false"/>
          <w:i w:val="false"/>
          <w:color w:val="000000"/>
          <w:sz w:val="22"/>
        </w:rPr>
        <w:t>*B: Implicit flows are rarely detected by tainted flow analyses, because detecting them can increase false alarms</w:t>
      </w:r>
    </w:p>
    <w:p>
      <w:pPr>
        <w:spacing w:before="269" w:after="269"/>
        <w:ind w:left="120"/>
        <w:jc w:val="left"/>
      </w:pPr>
      <w:r>
        <w:rPr>
          <w:rFonts w:ascii="Times New Roman" w:hAnsi="Times New Roman"/>
          <w:b w:val="false"/>
          <w:i w:val="false"/>
          <w:color w:val="000000"/>
          <w:sz w:val="22"/>
        </w:rPr>
        <w:t>Feedback: This is true, as stated in lecture.</w:t>
      </w:r>
    </w:p>
    <w:p>
      <w:pPr>
        <w:spacing w:before="269" w:after="269"/>
        <w:ind w:left="120"/>
        <w:jc w:val="left"/>
      </w:pPr>
      <w:r>
        <w:rPr>
          <w:rFonts w:ascii="Times New Roman" w:hAnsi="Times New Roman"/>
          <w:b w:val="false"/>
          <w:i w:val="false"/>
          <w:color w:val="000000"/>
          <w:sz w:val="22"/>
        </w:rPr>
        <w:t>C: They only arise in object-oriented languages with dynamic dispatch, since the choice of method to call is implicit</w:t>
      </w:r>
    </w:p>
    <w:p>
      <w:pPr>
        <w:spacing w:before="269" w:after="269"/>
        <w:ind w:left="120"/>
        <w:jc w:val="left"/>
      </w:pPr>
      <w:r>
        <w:rPr>
          <w:rFonts w:ascii="Times New Roman" w:hAnsi="Times New Roman"/>
          <w:b w:val="false"/>
          <w:i w:val="false"/>
          <w:color w:val="000000"/>
          <w:sz w:val="22"/>
        </w:rPr>
        <w:t>Feedback: The example given in lecture does not use object oriented language features, so they are not a prerequisite for implicit flows.</w:t>
      </w:r>
    </w:p>
    <w:p>
      <w:pPr>
        <w:spacing w:before="269" w:after="269"/>
        <w:ind w:left="120"/>
        <w:jc w:val="left"/>
      </w:pPr>
      <w:r>
        <w:rPr>
          <w:rFonts w:ascii="Times New Roman" w:hAnsi="Times New Roman"/>
          <w:b/>
          <w:i w:val="false"/>
          <w:color w:val="000000"/>
          <w:sz w:val="22"/>
        </w:rPr>
        <w:t>Question 8 - checkbox, variation 2, shuffle, partial credit</w:t>
      </w:r>
    </w:p>
    <w:p>
      <w:pPr>
        <w:spacing w:before="269" w:after="269"/>
        <w:ind w:left="120"/>
        <w:jc w:val="left"/>
      </w:pPr>
      <w:r>
        <w:rPr>
          <w:rFonts w:ascii="Times New Roman" w:hAnsi="Times New Roman"/>
          <w:b w:val="false"/>
          <w:i w:val="false"/>
          <w:color w:val="000000"/>
          <w:sz w:val="22"/>
        </w:rPr>
        <w:t xml:space="preserve">Which of the following are true of </w:t>
      </w:r>
      <w:r>
        <w:rPr>
          <w:rFonts w:ascii="Times New Roman" w:hAnsi="Times New Roman"/>
          <w:b w:val="false"/>
          <w:i/>
          <w:color w:val="000000"/>
          <w:sz w:val="22"/>
        </w:rPr>
        <w:t>implicit flows</w:t>
      </w:r>
      <w:r>
        <w:rPr>
          <w:rFonts w:ascii="Times New Roman" w:hAnsi="Times New Roman"/>
          <w:b w:val="false"/>
          <w:i w:val="false"/>
          <w:color w:val="000000"/>
          <w:sz w:val="22"/>
        </w:rPr>
        <w:t>?</w:t>
      </w:r>
    </w:p>
    <w:p>
      <w:pPr>
        <w:spacing w:before="269" w:after="269"/>
        <w:ind w:left="120"/>
        <w:jc w:val="left"/>
      </w:pPr>
      <w:r>
        <w:rPr>
          <w:rFonts w:ascii="Times New Roman" w:hAnsi="Times New Roman"/>
          <w:b w:val="false"/>
          <w:i w:val="false"/>
          <w:color w:val="000000"/>
          <w:sz w:val="22"/>
        </w:rPr>
        <w:t>A: Implicit flows can be stopped by using cryptography to encrypt the data on the flow</w:t>
      </w:r>
    </w:p>
    <w:p>
      <w:pPr>
        <w:spacing w:before="269" w:after="269"/>
        <w:ind w:left="120"/>
        <w:jc w:val="left"/>
      </w:pPr>
      <w:r>
        <w:rPr>
          <w:rFonts w:ascii="Times New Roman" w:hAnsi="Times New Roman"/>
          <w:b w:val="false"/>
          <w:i w:val="false"/>
          <w:color w:val="000000"/>
          <w:sz w:val="22"/>
        </w:rPr>
        <w:t>Feedback: This is not true: Cryptography will not block the leak of information due to an observation that depends on a secret value.</w:t>
      </w:r>
    </w:p>
    <w:p>
      <w:pPr>
        <w:spacing w:before="269" w:after="269"/>
        <w:ind w:left="120"/>
        <w:jc w:val="left"/>
      </w:pPr>
      <w:r>
        <w:rPr>
          <w:rFonts w:ascii="Times New Roman" w:hAnsi="Times New Roman"/>
          <w:b w:val="false"/>
          <w:i w:val="false"/>
          <w:color w:val="000000"/>
          <w:sz w:val="22"/>
        </w:rPr>
        <w:t>*B: Implicit flows are rarely detected by tainted flow analyses, because detecting them can increase false alarms</w:t>
      </w:r>
    </w:p>
    <w:p>
      <w:pPr>
        <w:spacing w:before="269" w:after="269"/>
        <w:ind w:left="120"/>
        <w:jc w:val="left"/>
      </w:pPr>
      <w:r>
        <w:rPr>
          <w:rFonts w:ascii="Times New Roman" w:hAnsi="Times New Roman"/>
          <w:b w:val="false"/>
          <w:i w:val="false"/>
          <w:color w:val="000000"/>
          <w:sz w:val="22"/>
        </w:rPr>
        <w:t>Feedback: This is true, as stated in lecture.</w:t>
      </w:r>
    </w:p>
    <w:p>
      <w:pPr>
        <w:spacing w:before="269" w:after="269"/>
        <w:ind w:left="120"/>
        <w:jc w:val="left"/>
      </w:pPr>
      <w:r>
        <w:rPr>
          <w:rFonts w:ascii="Times New Roman" w:hAnsi="Times New Roman"/>
          <w:b w:val="false"/>
          <w:i w:val="false"/>
          <w:color w:val="000000"/>
          <w:sz w:val="22"/>
        </w:rPr>
        <w:t>*C: One can occur when assigning an untainted value to an untainted variable, but conditioned on a tainted value</w:t>
      </w:r>
    </w:p>
    <w:p>
      <w:pPr>
        <w:spacing w:before="269" w:after="269"/>
        <w:ind w:left="120"/>
        <w:jc w:val="left"/>
      </w:pPr>
      <w:r>
        <w:rPr>
          <w:rFonts w:ascii="Times New Roman" w:hAnsi="Times New Roman"/>
          <w:b w:val="false"/>
          <w:i w:val="false"/>
          <w:color w:val="000000"/>
          <w:sz w:val="22"/>
        </w:rPr>
        <w:t>Feedback: This is basically the example given in the lectures.</w:t>
      </w:r>
    </w:p>
    <w:p>
      <w:pPr>
        <w:spacing w:before="269" w:after="269"/>
        <w:ind w:left="120"/>
        <w:jc w:val="left"/>
      </w:pPr>
      <w:r>
        <w:rPr>
          <w:rFonts w:ascii="Times New Roman" w:hAnsi="Times New Roman"/>
          <w:b/>
          <w:i w:val="false"/>
          <w:color w:val="000000"/>
          <w:sz w:val="22"/>
        </w:rPr>
        <w:t>Question 9 - multiple choice, shuffle</w:t>
      </w:r>
    </w:p>
    <w:p>
      <w:pPr>
        <w:spacing w:before="269" w:after="269"/>
        <w:ind w:left="120"/>
        <w:jc w:val="left"/>
      </w:pPr>
      <w:r>
        <w:rPr>
          <w:rFonts w:ascii="Times New Roman" w:hAnsi="Times New Roman"/>
          <w:b w:val="false"/>
          <w:i w:val="false"/>
          <w:color w:val="000000"/>
          <w:sz w:val="22"/>
        </w:rPr>
        <w:t>What is a key advantage of symbolic execution over static analysis?</w:t>
      </w:r>
    </w:p>
    <w:p>
      <w:pPr>
        <w:spacing w:before="269" w:after="269"/>
        <w:ind w:left="120"/>
        <w:jc w:val="left"/>
      </w:pPr>
      <w:r>
        <w:rPr>
          <w:rFonts w:ascii="Times New Roman" w:hAnsi="Times New Roman"/>
          <w:b w:val="false"/>
          <w:i w:val="false"/>
          <w:color w:val="000000"/>
          <w:sz w:val="22"/>
        </w:rPr>
        <w:t>*A: As a generalized form of testing, when a symbolic executor finds a bug, we are sure it is not a false alarm</w:t>
      </w:r>
    </w:p>
    <w:p>
      <w:pPr>
        <w:spacing w:before="269" w:after="269"/>
        <w:ind w:left="120"/>
        <w:jc w:val="left"/>
      </w:pPr>
      <w:r>
        <w:rPr>
          <w:rFonts w:ascii="Times New Roman" w:hAnsi="Times New Roman"/>
          <w:b w:val="false"/>
          <w:i w:val="false"/>
          <w:color w:val="000000"/>
          <w:sz w:val="22"/>
        </w:rPr>
        <w:t>Feedback: Moreover, one can often produce a test case from the alarm that reproduces the bug, making it easier to fix</w:t>
      </w:r>
    </w:p>
    <w:p>
      <w:pPr>
        <w:spacing w:before="269" w:after="269"/>
        <w:ind w:left="120"/>
        <w:jc w:val="left"/>
      </w:pPr>
      <w:r>
        <w:rPr>
          <w:rFonts w:ascii="Times New Roman" w:hAnsi="Times New Roman"/>
          <w:b w:val="false"/>
          <w:i w:val="false"/>
          <w:color w:val="000000"/>
          <w:sz w:val="22"/>
        </w:rPr>
        <w:t>B: Symbolic executors consider all possible program runs, while static analyses don't</w:t>
      </w:r>
    </w:p>
    <w:p>
      <w:pPr>
        <w:spacing w:before="269" w:after="269"/>
        <w:ind w:left="120"/>
        <w:jc w:val="left"/>
      </w:pPr>
      <w:r>
        <w:rPr>
          <w:rFonts w:ascii="Times New Roman" w:hAnsi="Times New Roman"/>
          <w:b w:val="false"/>
          <w:i w:val="false"/>
          <w:color w:val="000000"/>
          <w:sz w:val="22"/>
        </w:rPr>
        <w:t>Feedback: In fact, it's more likely to be the opposite.</w:t>
      </w:r>
    </w:p>
    <w:p>
      <w:pPr>
        <w:spacing w:before="269" w:after="269"/>
        <w:ind w:left="120"/>
        <w:jc w:val="left"/>
      </w:pPr>
      <w:r>
        <w:rPr>
          <w:rFonts w:ascii="Times New Roman" w:hAnsi="Times New Roman"/>
          <w:b w:val="false"/>
          <w:i w:val="false"/>
          <w:color w:val="000000"/>
          <w:sz w:val="22"/>
        </w:rPr>
        <w:t>C: Symbolic executors can consider partial programs (e.g., libraries) while static analyzers cannot</w:t>
      </w:r>
    </w:p>
    <w:p>
      <w:pPr>
        <w:spacing w:before="269" w:after="269"/>
        <w:ind w:left="120"/>
        <w:jc w:val="left"/>
      </w:pPr>
      <w:r>
        <w:rPr>
          <w:rFonts w:ascii="Times New Roman" w:hAnsi="Times New Roman"/>
          <w:b w:val="false"/>
          <w:i w:val="false"/>
          <w:color w:val="000000"/>
          <w:sz w:val="22"/>
        </w:rPr>
        <w:t>Feedback: Not true -- both can consider partial programs.</w:t>
      </w:r>
    </w:p>
    <w:p>
      <w:pPr>
        <w:spacing w:before="269" w:after="269"/>
        <w:ind w:left="120"/>
        <w:jc w:val="left"/>
      </w:pPr>
      <w:r>
        <w:rPr>
          <w:rFonts w:ascii="Times New Roman" w:hAnsi="Times New Roman"/>
          <w:b w:val="false"/>
          <w:i w:val="false"/>
          <w:color w:val="000000"/>
          <w:sz w:val="22"/>
        </w:rPr>
        <w:t>D: Symbolic executors are both sound and complete, while static analyzers can only be one or the other</w:t>
      </w:r>
    </w:p>
    <w:p>
      <w:pPr>
        <w:spacing w:before="269" w:after="269"/>
        <w:ind w:left="120"/>
        <w:jc w:val="left"/>
      </w:pPr>
      <w:r>
        <w:rPr>
          <w:rFonts w:ascii="Times New Roman" w:hAnsi="Times New Roman"/>
          <w:b w:val="false"/>
          <w:i w:val="false"/>
          <w:color w:val="000000"/>
          <w:sz w:val="22"/>
        </w:rPr>
        <w:t>Feedback: Not true -- this really a question of the problem being considered, not the method for analyzing the code to solve the problem. Undecidable is undecidable, whatever the tool used.</w:t>
      </w:r>
    </w:p>
    <w:p>
      <w:pPr>
        <w:spacing w:before="269" w:after="269"/>
        <w:ind w:left="120"/>
        <w:jc w:val="left"/>
      </w:pPr>
      <w:r>
        <w:rPr>
          <w:rFonts w:ascii="Times New Roman" w:hAnsi="Times New Roman"/>
          <w:b/>
          <w:i w:val="false"/>
          <w:color w:val="000000"/>
          <w:sz w:val="22"/>
        </w:rPr>
        <w:t>Question 10 - multiple choice, no shuffle</w:t>
      </w:r>
    </w:p>
    <w:p>
      <w:pPr>
        <w:spacing w:before="269" w:after="269"/>
        <w:ind w:left="120"/>
        <w:jc w:val="left"/>
      </w:pPr>
      <w:r>
        <w:rPr>
          <w:rFonts w:ascii="Times New Roman" w:hAnsi="Times New Roman"/>
          <w:b w:val="false"/>
          <w:i w:val="false"/>
          <w:color w:val="000000"/>
          <w:sz w:val="22"/>
        </w:rPr>
        <w:t>Symbolic execution, viewed as a kind of static analysis, has which of the following "sensitivities?"</w:t>
      </w:r>
    </w:p>
    <w:p>
      <w:pPr>
        <w:spacing w:before="269" w:after="269"/>
        <w:ind w:left="120"/>
        <w:jc w:val="left"/>
      </w:pPr>
      <w:r>
        <w:rPr>
          <w:rFonts w:ascii="Times New Roman" w:hAnsi="Times New Roman"/>
          <w:b w:val="false"/>
          <w:i w:val="false"/>
          <w:color w:val="000000"/>
          <w:sz w:val="22"/>
        </w:rPr>
        <w:t>A: Flow-sensitivity</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B: Context-sensitivity</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C: Path-sensitivity</w:t>
      </w:r>
    </w:p>
    <w:p>
      <w:pPr>
        <w:spacing w:before="269" w:after="269"/>
        <w:ind w:left="120"/>
        <w:jc w:val="left"/>
      </w:pPr>
      <w:r>
        <w:rPr>
          <w:rFonts w:ascii="Times New Roman" w:hAnsi="Times New Roman"/>
          <w:b w:val="false"/>
          <w:i w:val="false"/>
          <w:color w:val="000000"/>
          <w:sz w:val="22"/>
        </w:rPr>
        <w:t>Feedback: Yes, but not just this.</w:t>
      </w:r>
    </w:p>
    <w:p>
      <w:pPr>
        <w:spacing w:before="269" w:after="269"/>
        <w:ind w:left="120"/>
        <w:jc w:val="left"/>
      </w:pPr>
      <w:r>
        <w:rPr>
          <w:rFonts w:ascii="Times New Roman" w:hAnsi="Times New Roman"/>
          <w:b w:val="false"/>
          <w:i w:val="false"/>
          <w:color w:val="000000"/>
          <w:sz w:val="22"/>
        </w:rPr>
        <w:t>*D: All of the above</w:t>
      </w:r>
    </w:p>
    <w:p>
      <w:pPr>
        <w:spacing w:before="269" w:after="269"/>
        <w:ind w:left="120"/>
        <w:jc w:val="left"/>
      </w:pPr>
      <w:r>
        <w:rPr>
          <w:rFonts w:ascii="Times New Roman" w:hAnsi="Times New Roman"/>
          <w:b/>
          <w:i w:val="false"/>
          <w:color w:val="000000"/>
          <w:sz w:val="22"/>
        </w:rPr>
        <w:t>Question 11 - multiple choice, shuffle</w:t>
      </w:r>
    </w:p>
    <w:p>
      <w:pPr>
        <w:spacing w:before="269" w:after="269"/>
        <w:ind w:left="120"/>
        <w:jc w:val="left"/>
      </w:pPr>
      <w:r>
        <w:rPr>
          <w:rFonts w:ascii="Times New Roman" w:hAnsi="Times New Roman"/>
          <w:b w:val="false"/>
          <w:i w:val="false"/>
          <w:color w:val="000000"/>
          <w:sz w:val="22"/>
        </w:rPr>
        <w:t xml:space="preserve">Why is </w:t>
      </w:r>
      <w:r>
        <w:rPr>
          <w:rFonts w:ascii="Times New Roman" w:hAnsi="Times New Roman"/>
          <w:b w:val="false"/>
          <w:i/>
          <w:color w:val="000000"/>
          <w:sz w:val="22"/>
        </w:rPr>
        <w:t>concolic execution</w:t>
      </w:r>
      <w:r>
        <w:rPr>
          <w:rFonts w:ascii="Times New Roman" w:hAnsi="Times New Roman"/>
          <w:b w:val="false"/>
          <w:i w:val="false"/>
          <w:color w:val="000000"/>
          <w:sz w:val="22"/>
        </w:rPr>
        <w:t xml:space="preserve"> problematic for non-terminating programs?</w:t>
      </w:r>
    </w:p>
    <w:p>
      <w:pPr>
        <w:spacing w:before="269" w:after="269"/>
        <w:ind w:left="120"/>
        <w:jc w:val="left"/>
      </w:pPr>
      <w:r>
        <w:rPr>
          <w:rFonts w:ascii="Times New Roman" w:hAnsi="Times New Roman"/>
          <w:b w:val="false"/>
          <w:i w:val="false"/>
          <w:color w:val="000000"/>
          <w:sz w:val="22"/>
        </w:rPr>
        <w:t>*A: Its search strategy is to choose new test cases based on constraints generated by terminating runs</w:t>
      </w:r>
    </w:p>
    <w:p>
      <w:pPr>
        <w:spacing w:before="269" w:after="269"/>
        <w:ind w:left="120"/>
        <w:jc w:val="left"/>
      </w:pPr>
      <w:r>
        <w:rPr>
          <w:rFonts w:ascii="Times New Roman" w:hAnsi="Times New Roman"/>
          <w:b w:val="false"/>
          <w:i w:val="false"/>
          <w:color w:val="000000"/>
          <w:sz w:val="22"/>
        </w:rPr>
        <w:t>Feedback: As such, a non-terminating program may not produce a terminating test, and thus will never produce constraints to produce the next test.</w:t>
      </w:r>
    </w:p>
    <w:p>
      <w:pPr>
        <w:spacing w:before="269" w:after="269"/>
        <w:ind w:left="120"/>
        <w:jc w:val="left"/>
      </w:pPr>
      <w:r>
        <w:rPr>
          <w:rFonts w:ascii="Times New Roman" w:hAnsi="Times New Roman"/>
          <w:b w:val="false"/>
          <w:i w:val="false"/>
          <w:color w:val="000000"/>
          <w:sz w:val="22"/>
        </w:rPr>
        <w:t>B: Non-terminating programs will consume too many resources</w:t>
      </w:r>
    </w:p>
    <w:p>
      <w:pPr>
        <w:spacing w:before="269" w:after="269"/>
        <w:ind w:left="120"/>
        <w:jc w:val="left"/>
      </w:pPr>
      <w:r>
        <w:rPr>
          <w:rFonts w:ascii="Times New Roman" w:hAnsi="Times New Roman"/>
          <w:b w:val="false"/>
          <w:i w:val="false"/>
          <w:color w:val="000000"/>
          <w:sz w:val="22"/>
        </w:rPr>
        <w:t>Feedback: Possibly, but not necessarily. E.g., the program $$\color{red}{\verb|while (1);|}$$ will simply run forever and consume few resources</w:t>
      </w:r>
    </w:p>
    <w:p>
      <w:pPr>
        <w:spacing w:before="269" w:after="269"/>
        <w:ind w:left="120"/>
        <w:jc w:val="left"/>
      </w:pPr>
      <w:r>
        <w:rPr>
          <w:rFonts w:ascii="Times New Roman" w:hAnsi="Times New Roman"/>
          <w:b w:val="false"/>
          <w:i w:val="false"/>
          <w:color w:val="000000"/>
          <w:sz w:val="22"/>
        </w:rPr>
        <w:t>C: Non-terminating programs require user interaction, which concolic execution does not handle</w:t>
      </w:r>
    </w:p>
    <w:p>
      <w:pPr>
        <w:spacing w:before="269" w:after="269"/>
        <w:ind w:left="120"/>
        <w:jc w:val="left"/>
      </w:pPr>
      <w:r>
        <w:rPr>
          <w:rFonts w:ascii="Times New Roman" w:hAnsi="Times New Roman"/>
          <w:b w:val="false"/>
          <w:i w:val="false"/>
          <w:color w:val="000000"/>
          <w:sz w:val="22"/>
        </w:rPr>
        <w:t>Feedback: Non-terminating programs do not necessarily require user interaction.</w:t>
      </w:r>
    </w:p>
    <w:p>
      <w:pPr>
        <w:spacing w:before="269" w:after="269"/>
        <w:ind w:left="120"/>
        <w:jc w:val="left"/>
      </w:pPr>
      <w:r>
        <w:rPr>
          <w:rFonts w:ascii="Times New Roman" w:hAnsi="Times New Roman"/>
          <w:b w:val="false"/>
          <w:i w:val="false"/>
          <w:color w:val="000000"/>
          <w:sz w:val="22"/>
        </w:rPr>
        <w:t>D: Concolic execution takes a breadth-first approach, but non-terminating programs are better suited to a depth-first approach</w:t>
      </w:r>
    </w:p>
    <w:p>
      <w:pPr>
        <w:spacing w:before="269" w:after="269"/>
        <w:ind w:left="120"/>
        <w:jc w:val="left"/>
      </w:pPr>
      <w:r>
        <w:rPr>
          <w:rFonts w:ascii="Times New Roman" w:hAnsi="Times New Roman"/>
          <w:b w:val="false"/>
          <w:i w:val="false"/>
          <w:color w:val="000000"/>
          <w:sz w:val="22"/>
        </w:rPr>
        <w:t>Feedback: It's actually the opposite: concolic is depth-first, not breadth-first.</w:t>
      </w:r>
    </w:p>
    <w:p>
      <w:pPr>
        <w:spacing w:before="269" w:after="269"/>
        <w:ind w:left="120"/>
        <w:jc w:val="left"/>
      </w:pPr>
      <w:r>
        <w:rPr>
          <w:rFonts w:ascii="Times New Roman" w:hAnsi="Times New Roman"/>
          <w:b/>
          <w:i w:val="false"/>
          <w:color w:val="000000"/>
          <w:sz w:val="22"/>
        </w:rPr>
        <w:t>Question 12 - multiple choice, shuffle</w:t>
      </w:r>
    </w:p>
    <w:p>
      <w:pPr>
        <w:spacing w:before="269" w:after="269"/>
        <w:ind w:left="120"/>
        <w:jc w:val="left"/>
      </w:pPr>
      <w:r>
        <w:rPr>
          <w:rFonts w:ascii="Times New Roman" w:hAnsi="Times New Roman"/>
          <w:b w:val="false"/>
          <w:i w:val="false"/>
          <w:color w:val="000000"/>
          <w:sz w:val="22"/>
        </w:rPr>
        <w:t>Suppose that $$\color{red}{\verb|x|}$$ and $$\color{red}{\verb|y|}$$ in the following program are symbolic. When the symbolic executor reaches the line that prints "everywhere" what will the path condition be?</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 assume x and y are both symbolic */ void foo(int x, int y) { if (x &gt; 5) { if (y &gt; 7) { printf("here\n"); } else { if (x &lt; 20) printf("everywhere\n"); else printf("nowhere\n"); } }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x &gt; 5 ∧ y &gt; 7 ∧ x &lt; 20</w:t>
      </w:r>
    </w:p>
    <w:p>
      <w:pPr>
        <w:spacing w:before="269" w:after="269"/>
        <w:ind w:left="120"/>
        <w:jc w:val="left"/>
      </w:pPr>
      <w:r>
        <w:rPr>
          <w:rFonts w:ascii="Times New Roman" w:hAnsi="Times New Roman"/>
          <w:b w:val="false"/>
          <w:i w:val="false"/>
          <w:color w:val="000000"/>
          <w:sz w:val="22"/>
        </w:rPr>
        <w:t>*B: x &gt; 5 ∧ ¬(y &gt; 7) ∧ x &lt; 20</w:t>
      </w:r>
    </w:p>
    <w:p>
      <w:pPr>
        <w:spacing w:before="269" w:after="269"/>
        <w:ind w:left="120"/>
        <w:jc w:val="left"/>
      </w:pPr>
      <w:r>
        <w:rPr>
          <w:rFonts w:ascii="Times New Roman" w:hAnsi="Times New Roman"/>
          <w:b w:val="false"/>
          <w:i w:val="false"/>
          <w:color w:val="000000"/>
          <w:sz w:val="22"/>
        </w:rPr>
        <w:t>C: ¬(y &gt; 7) ∧ x &lt; 20</w:t>
      </w:r>
    </w:p>
    <w:p>
      <w:pPr>
        <w:spacing w:before="269" w:after="269"/>
        <w:ind w:left="120"/>
        <w:jc w:val="left"/>
      </w:pPr>
      <w:r>
        <w:rPr>
          <w:rFonts w:ascii="Times New Roman" w:hAnsi="Times New Roman"/>
          <w:b w:val="false"/>
          <w:i w:val="false"/>
          <w:color w:val="000000"/>
          <w:sz w:val="22"/>
        </w:rPr>
        <w:t>D: x &gt; 5 ∧ ¬(y &gt; 7) ∧ ¬(x &lt; 20)</w:t>
      </w:r>
    </w:p>
    <w:p>
      <w:pPr>
        <w:spacing w:before="269" w:after="269"/>
        <w:ind w:left="120"/>
        <w:jc w:val="left"/>
      </w:pPr>
      <w:r>
        <w:rPr>
          <w:rFonts w:ascii="Times New Roman" w:hAnsi="Times New Roman"/>
          <w:b/>
          <w:i w:val="false"/>
          <w:color w:val="000000"/>
          <w:sz w:val="22"/>
        </w:rPr>
        <w:t>Question 13 - multiple choice, no shuffle</w:t>
      </w:r>
    </w:p>
    <w:p>
      <w:pPr>
        <w:spacing w:before="269" w:after="269"/>
        <w:ind w:left="120"/>
        <w:jc w:val="left"/>
      </w:pPr>
      <w:r>
        <w:rPr>
          <w:rFonts w:ascii="Times New Roman" w:hAnsi="Times New Roman"/>
          <w:b w:val="false"/>
          <w:i w:val="false"/>
          <w:color w:val="000000"/>
          <w:sz w:val="22"/>
        </w:rPr>
        <w:t>Suppose that $$\color{red}{\verb|x|}$$ in the following program is symbolic. When the symbolic executor reaches the line that prints "here" what will the path condition be?</w:t>
      </w:r>
    </w:p>
    <w:p>
      <w:pPr>
        <w:spacing w:before="0" w:after="0"/>
        <w:ind w:left="120"/>
        <w:jc w:val="left"/>
      </w:pPr>
      <w:r>
        <w:rPr>
          <w:rFonts w:ascii="Times New Roman" w:hAnsi="Times New Roman"/>
          <w:b w:val="false"/>
          <w:i w:val="false"/>
          <w:color w:val="000000"/>
          <w:sz w:val="22"/>
        </w:rPr>
        <w:t xml:space="preserve"> </w:t>
      </w:r>
      <w:r>
        <w:rPr>
          <w:rFonts w:ascii="Courier New" w:hAnsi="Courier New"/>
          <w:b w:val="false"/>
          <w:i w:val="false"/>
          <w:color w:val="000000"/>
          <w:sz w:val="22"/>
        </w:rPr>
        <w:t>void bar(int x) { int z; if (x &gt; 5) z = 5; else z = 1; if (z &gt; 3) printf("here\n"); }</w:t>
      </w:r>
      <w:r>
        <w:rPr>
          <w:rFonts w:ascii="Times New Roman" w:hAnsi="Times New Roman"/>
          <w:b w:val="false"/>
          <w:i w:val="false"/>
          <w:color w:val="000000"/>
          <w:sz w:val="22"/>
        </w:rPr>
        <w:t xml:space="preserve"> </w:t>
      </w:r>
    </w:p>
    <w:p>
      <w:pPr>
        <w:spacing w:before="269" w:after="269"/>
        <w:ind w:left="120"/>
        <w:jc w:val="left"/>
      </w:pPr>
      <w:r>
        <w:rPr>
          <w:rFonts w:ascii="Times New Roman" w:hAnsi="Times New Roman"/>
          <w:b w:val="false"/>
          <w:i w:val="false"/>
          <w:color w:val="000000"/>
          <w:sz w:val="22"/>
        </w:rPr>
        <w:t>A: x &gt; 5 ∧ z &gt; 3</w:t>
      </w:r>
    </w:p>
    <w:p>
      <w:pPr>
        <w:spacing w:before="269" w:after="269"/>
        <w:ind w:left="120"/>
        <w:jc w:val="left"/>
      </w:pPr>
      <w:r>
        <w:rPr>
          <w:rFonts w:ascii="Times New Roman" w:hAnsi="Times New Roman"/>
          <w:b w:val="false"/>
          <w:i w:val="false"/>
          <w:color w:val="000000"/>
          <w:sz w:val="22"/>
        </w:rPr>
        <w:t>Feedback: Path conditions only mention symbolic variables, and z is not symbolic.</w:t>
      </w:r>
    </w:p>
    <w:p>
      <w:pPr>
        <w:spacing w:before="269" w:after="269"/>
        <w:ind w:left="120"/>
        <w:jc w:val="left"/>
      </w:pPr>
      <w:r>
        <w:rPr>
          <w:rFonts w:ascii="Times New Roman" w:hAnsi="Times New Roman"/>
          <w:b w:val="false"/>
          <w:i w:val="false"/>
          <w:color w:val="000000"/>
          <w:sz w:val="22"/>
        </w:rPr>
        <w:t>*B: x &gt; 5</w:t>
      </w:r>
    </w:p>
    <w:p>
      <w:pPr>
        <w:spacing w:before="269" w:after="269"/>
        <w:ind w:left="120"/>
        <w:jc w:val="left"/>
      </w:pPr>
      <w:r>
        <w:rPr>
          <w:rFonts w:ascii="Times New Roman" w:hAnsi="Times New Roman"/>
          <w:b w:val="false"/>
          <w:i w:val="false"/>
          <w:color w:val="000000"/>
          <w:sz w:val="22"/>
        </w:rPr>
        <w:t>Feedback: Path conditions only mention symbolic variables, and this is the only condition that needs to be satisfied to reach the desired line.</w:t>
      </w:r>
    </w:p>
    <w:p>
      <w:pPr>
        <w:spacing w:before="269" w:after="269"/>
        <w:ind w:left="120"/>
        <w:jc w:val="left"/>
      </w:pPr>
      <w:r>
        <w:rPr>
          <w:rFonts w:ascii="Times New Roman" w:hAnsi="Times New Roman"/>
          <w:b w:val="false"/>
          <w:i w:val="false"/>
          <w:color w:val="000000"/>
          <w:sz w:val="22"/>
        </w:rPr>
        <w:t>C: ¬(x &gt; 5) ∧ z &gt; 3</w:t>
      </w:r>
    </w:p>
    <w:p>
      <w:pPr>
        <w:spacing w:before="269" w:after="269"/>
        <w:ind w:left="120"/>
        <w:jc w:val="left"/>
      </w:pPr>
      <w:r>
        <w:rPr>
          <w:rFonts w:ascii="Times New Roman" w:hAnsi="Times New Roman"/>
          <w:b w:val="false"/>
          <w:i w:val="false"/>
          <w:color w:val="000000"/>
          <w:sz w:val="22"/>
        </w:rPr>
        <w:t>Feedback: Path conditions only mention symbolic variables, and z is not symbolic.</w:t>
      </w:r>
    </w:p>
    <w:p>
      <w:pPr>
        <w:spacing w:before="269" w:after="269"/>
        <w:ind w:left="120"/>
        <w:jc w:val="left"/>
      </w:pPr>
      <w:r>
        <w:rPr>
          <w:rFonts w:ascii="Times New Roman" w:hAnsi="Times New Roman"/>
          <w:b w:val="false"/>
          <w:i w:val="false"/>
          <w:color w:val="000000"/>
          <w:sz w:val="22"/>
        </w:rPr>
        <w:t>D: z &gt; 3</w:t>
      </w:r>
    </w:p>
    <w:p>
      <w:pPr>
        <w:spacing w:before="269" w:after="269"/>
        <w:ind w:left="120"/>
        <w:jc w:val="left"/>
      </w:pPr>
      <w:r>
        <w:rPr>
          <w:rFonts w:ascii="Times New Roman" w:hAnsi="Times New Roman"/>
          <w:b w:val="false"/>
          <w:i w:val="false"/>
          <w:color w:val="000000"/>
          <w:sz w:val="22"/>
        </w:rPr>
        <w:t>Feedback: Path conditions only mention symbolic variables, and z is not symbolic.</w:t>
      </w:r>
    </w:p>
    <w:p>
      <w:pPr>
        <w:spacing w:before="269" w:after="269"/>
        <w:ind w:left="120"/>
        <w:jc w:val="left"/>
      </w:pPr>
      <w:r>
        <w:rPr>
          <w:rFonts w:ascii="Times New Roman" w:hAnsi="Times New Roman"/>
          <w:b/>
          <w:i w:val="false"/>
          <w:color w:val="000000"/>
          <w:sz w:val="22"/>
        </w:rPr>
        <w:t>Question 14 - checkbox, shuffle, partial credit</w:t>
      </w:r>
    </w:p>
    <w:p>
      <w:pPr>
        <w:spacing w:before="269" w:after="269"/>
        <w:ind w:left="120"/>
        <w:jc w:val="left"/>
      </w:pPr>
      <w:r>
        <w:rPr>
          <w:rFonts w:ascii="Times New Roman" w:hAnsi="Times New Roman"/>
          <w:b w:val="false"/>
          <w:i w:val="false"/>
          <w:color w:val="000000"/>
          <w:sz w:val="22"/>
        </w:rPr>
        <w:t>Which of the following are heuristics that symbolic executors use to cover more of the search space?</w:t>
      </w:r>
    </w:p>
    <w:p>
      <w:pPr>
        <w:spacing w:before="269" w:after="269"/>
        <w:ind w:left="120"/>
        <w:jc w:val="left"/>
      </w:pPr>
      <w:r>
        <w:rPr>
          <w:rFonts w:ascii="Times New Roman" w:hAnsi="Times New Roman"/>
          <w:b w:val="false"/>
          <w:i w:val="false"/>
          <w:color w:val="000000"/>
          <w:sz w:val="22"/>
        </w:rPr>
        <w:t>*A: Randomly restart the search from the main function</w:t>
      </w:r>
    </w:p>
    <w:p>
      <w:pPr>
        <w:spacing w:before="269" w:after="269"/>
        <w:ind w:left="120"/>
        <w:jc w:val="left"/>
      </w:pPr>
      <w:r>
        <w:rPr>
          <w:rFonts w:ascii="Times New Roman" w:hAnsi="Times New Roman"/>
          <w:b w:val="false"/>
          <w:i w:val="false"/>
          <w:color w:val="000000"/>
          <w:sz w:val="22"/>
        </w:rPr>
        <w:t>Feedback: This avoids the problem of being stuck in a "local minimum", i.e., a portion of the program that has many paths, at the expense of exploring other parts of the program</w:t>
      </w:r>
    </w:p>
    <w:p>
      <w:pPr>
        <w:spacing w:before="269" w:after="269"/>
        <w:ind w:left="120"/>
        <w:jc w:val="left"/>
      </w:pPr>
      <w:r>
        <w:rPr>
          <w:rFonts w:ascii="Times New Roman" w:hAnsi="Times New Roman"/>
          <w:b w:val="false"/>
          <w:i w:val="false"/>
          <w:color w:val="000000"/>
          <w:sz w:val="22"/>
        </w:rPr>
        <w:t>*B: Choose between two paths based on whether one reaches program statements not previously executed</w:t>
      </w:r>
    </w:p>
    <w:p>
      <w:pPr>
        <w:spacing w:before="269" w:after="269"/>
        <w:ind w:left="120"/>
        <w:jc w:val="left"/>
      </w:pPr>
      <w:r>
        <w:rPr>
          <w:rFonts w:ascii="Times New Roman" w:hAnsi="Times New Roman"/>
          <w:b w:val="false"/>
          <w:i w:val="false"/>
          <w:color w:val="000000"/>
          <w:sz w:val="22"/>
        </w:rPr>
        <w:t>Feedback: This approach intends to maximize "coverage" under the theory that executing all lines of code is more important than executing arbitrary groups of paths in the same code area</w:t>
      </w:r>
    </w:p>
    <w:p>
      <w:pPr>
        <w:spacing w:before="269" w:after="269"/>
        <w:ind w:left="120"/>
        <w:jc w:val="left"/>
      </w:pPr>
      <w:r>
        <w:rPr>
          <w:rFonts w:ascii="Times New Roman" w:hAnsi="Times New Roman"/>
          <w:b w:val="false"/>
          <w:i w:val="false"/>
          <w:color w:val="000000"/>
          <w:sz w:val="22"/>
        </w:rPr>
        <w:t>C: Switch between concolic and non-concolic execution</w:t>
      </w:r>
    </w:p>
    <w:p>
      <w:pPr>
        <w:spacing w:before="269" w:after="269"/>
        <w:ind w:left="120"/>
        <w:jc w:val="left"/>
      </w:pPr>
      <w:r>
        <w:rPr>
          <w:rFonts w:ascii="Times New Roman" w:hAnsi="Times New Roman"/>
          <w:b w:val="false"/>
          <w:i w:val="false"/>
          <w:color w:val="000000"/>
          <w:sz w:val="22"/>
        </w:rPr>
        <w:t>Feedback: Concolic and non-concolic execution are two kinds of symbolic execution algorithm, not elements of a single algorithm</w:t>
      </w:r>
    </w:p>
    <w:p>
      <w:pPr>
        <w:spacing w:before="269" w:after="269"/>
        <w:ind w:left="120"/>
        <w:jc w:val="left"/>
      </w:pPr>
      <w:r>
        <w:rPr>
          <w:rFonts w:ascii="Times New Roman" w:hAnsi="Times New Roman"/>
          <w:b/>
          <w:i w:val="false"/>
          <w:color w:val="000000"/>
          <w:sz w:val="22"/>
        </w:rPr>
        <w:t>Question 14 - checkbox, variation 1, shuffle, partial credit</w:t>
      </w:r>
    </w:p>
    <w:p>
      <w:pPr>
        <w:spacing w:before="269" w:after="269"/>
        <w:ind w:left="120"/>
        <w:jc w:val="left"/>
      </w:pPr>
      <w:r>
        <w:rPr>
          <w:rFonts w:ascii="Times New Roman" w:hAnsi="Times New Roman"/>
          <w:b w:val="false"/>
          <w:i w:val="false"/>
          <w:color w:val="000000"/>
          <w:sz w:val="22"/>
        </w:rPr>
        <w:t>Which of the following are heuristics that symbolic executors use to cover more of the search space?</w:t>
      </w:r>
    </w:p>
    <w:p>
      <w:pPr>
        <w:spacing w:before="269" w:after="269"/>
        <w:ind w:left="120"/>
        <w:jc w:val="left"/>
      </w:pPr>
      <w:r>
        <w:rPr>
          <w:rFonts w:ascii="Times New Roman" w:hAnsi="Times New Roman"/>
          <w:b w:val="false"/>
          <w:i w:val="false"/>
          <w:color w:val="000000"/>
          <w:sz w:val="22"/>
        </w:rPr>
        <w:t>A: Switch between path-sensitive and path-insensitive analysis</w:t>
      </w:r>
    </w:p>
    <w:p>
      <w:pPr>
        <w:spacing w:before="269" w:after="269"/>
        <w:ind w:left="120"/>
        <w:jc w:val="left"/>
      </w:pPr>
      <w:r>
        <w:rPr>
          <w:rFonts w:ascii="Times New Roman" w:hAnsi="Times New Roman"/>
          <w:b w:val="false"/>
          <w:i w:val="false"/>
          <w:color w:val="000000"/>
          <w:sz w:val="22"/>
        </w:rPr>
        <w:t>Feedback: Symbolic executors are essentially always path sensitive</w:t>
      </w:r>
    </w:p>
    <w:p>
      <w:pPr>
        <w:spacing w:before="269" w:after="269"/>
        <w:ind w:left="120"/>
        <w:jc w:val="left"/>
      </w:pPr>
      <w:r>
        <w:rPr>
          <w:rFonts w:ascii="Times New Roman" w:hAnsi="Times New Roman"/>
          <w:b w:val="false"/>
          <w:i w:val="false"/>
          <w:color w:val="000000"/>
          <w:sz w:val="22"/>
        </w:rPr>
        <w:t>*B: Randomly restart the search from the main function</w:t>
      </w:r>
    </w:p>
    <w:p>
      <w:pPr>
        <w:spacing w:before="269" w:after="269"/>
        <w:ind w:left="120"/>
        <w:jc w:val="left"/>
      </w:pPr>
      <w:r>
        <w:rPr>
          <w:rFonts w:ascii="Times New Roman" w:hAnsi="Times New Roman"/>
          <w:b w:val="false"/>
          <w:i w:val="false"/>
          <w:color w:val="000000"/>
          <w:sz w:val="22"/>
        </w:rPr>
        <w:t>Feedback: This avoids the problem of being stuck in a "local minimum", i.e., a portion of the program that has many paths, at the expense of exploring other parts of the program</w:t>
      </w:r>
    </w:p>
    <w:p>
      <w:pPr>
        <w:spacing w:before="269" w:after="269"/>
        <w:ind w:left="120"/>
        <w:jc w:val="left"/>
      </w:pPr>
      <w:r>
        <w:rPr>
          <w:rFonts w:ascii="Times New Roman" w:hAnsi="Times New Roman"/>
          <w:b w:val="false"/>
          <w:i w:val="false"/>
          <w:color w:val="000000"/>
          <w:sz w:val="22"/>
        </w:rPr>
        <w:t>C: Switch between concolic and non-concolic execution</w:t>
      </w:r>
    </w:p>
    <w:p>
      <w:pPr>
        <w:spacing w:before="269" w:after="269"/>
        <w:ind w:left="120"/>
        <w:jc w:val="left"/>
      </w:pPr>
      <w:r>
        <w:rPr>
          <w:rFonts w:ascii="Times New Roman" w:hAnsi="Times New Roman"/>
          <w:b w:val="false"/>
          <w:i w:val="false"/>
          <w:color w:val="000000"/>
          <w:sz w:val="22"/>
        </w:rPr>
        <w:t>Feedback: Concolic and non-concolic execution are two kinds of symbolic execution algorithm, not elements of a single algorithm</w:t>
      </w:r>
    </w:p>
    <w:p>
      <w:pPr>
        <w:spacing w:before="269" w:after="269"/>
        <w:ind w:left="120"/>
        <w:jc w:val="left"/>
      </w:pPr>
      <w:r>
        <w:rPr>
          <w:rFonts w:ascii="Times New Roman" w:hAnsi="Times New Roman"/>
          <w:b/>
          <w:i w:val="false"/>
          <w:color w:val="000000"/>
          <w:sz w:val="22"/>
        </w:rPr>
        <w:t>Question 14 - checkbox, variation 2, shuffle, partial credit</w:t>
      </w:r>
    </w:p>
    <w:p>
      <w:pPr>
        <w:spacing w:before="269" w:after="269"/>
        <w:ind w:left="120"/>
        <w:jc w:val="left"/>
      </w:pPr>
      <w:r>
        <w:rPr>
          <w:rFonts w:ascii="Times New Roman" w:hAnsi="Times New Roman"/>
          <w:b w:val="false"/>
          <w:i w:val="false"/>
          <w:color w:val="000000"/>
          <w:sz w:val="22"/>
        </w:rPr>
        <w:t>Which of the following are heuristics that symbolic executors use to cover more of the search space?</w:t>
      </w:r>
    </w:p>
    <w:p>
      <w:pPr>
        <w:spacing w:before="269" w:after="269"/>
        <w:ind w:left="120"/>
        <w:jc w:val="left"/>
      </w:pPr>
      <w:r>
        <w:rPr>
          <w:rFonts w:ascii="Times New Roman" w:hAnsi="Times New Roman"/>
          <w:b w:val="false"/>
          <w:i w:val="false"/>
          <w:color w:val="000000"/>
          <w:sz w:val="22"/>
        </w:rPr>
        <w:t>A: Switch between concolic and non-concolic execution</w:t>
      </w:r>
    </w:p>
    <w:p>
      <w:pPr>
        <w:spacing w:before="269" w:after="269"/>
        <w:ind w:left="120"/>
        <w:jc w:val="left"/>
      </w:pPr>
      <w:r>
        <w:rPr>
          <w:rFonts w:ascii="Times New Roman" w:hAnsi="Times New Roman"/>
          <w:b w:val="false"/>
          <w:i w:val="false"/>
          <w:color w:val="000000"/>
          <w:sz w:val="22"/>
        </w:rPr>
        <w:t>Feedback: Concolic and non-concolic execution are two kinds of symbolic execution algorithm, not elements of a single algorithm</w:t>
      </w:r>
    </w:p>
    <w:p>
      <w:pPr>
        <w:spacing w:before="269" w:after="269"/>
        <w:ind w:left="120"/>
        <w:jc w:val="left"/>
      </w:pPr>
      <w:r>
        <w:rPr>
          <w:rFonts w:ascii="Times New Roman" w:hAnsi="Times New Roman"/>
          <w:b w:val="false"/>
          <w:i w:val="false"/>
          <w:color w:val="000000"/>
          <w:sz w:val="22"/>
        </w:rPr>
        <w:t>*B: Choose between two paths based on whether one reaches program statements not previously executed</w:t>
      </w:r>
    </w:p>
    <w:p>
      <w:pPr>
        <w:spacing w:before="269" w:after="269"/>
        <w:ind w:left="120"/>
        <w:jc w:val="left"/>
      </w:pPr>
      <w:r>
        <w:rPr>
          <w:rFonts w:ascii="Times New Roman" w:hAnsi="Times New Roman"/>
          <w:b w:val="false"/>
          <w:i w:val="false"/>
          <w:color w:val="000000"/>
          <w:sz w:val="22"/>
        </w:rPr>
        <w:t>Feedback: This approach intends to maximize "coverage" under the theory that executing all lines of code is more important than executing arbitrary groups of paths in the same code area</w:t>
      </w:r>
    </w:p>
    <w:p>
      <w:pPr>
        <w:spacing w:before="269" w:after="269"/>
        <w:ind w:left="120"/>
        <w:jc w:val="left"/>
      </w:pPr>
      <w:r>
        <w:rPr>
          <w:rFonts w:ascii="Times New Roman" w:hAnsi="Times New Roman"/>
          <w:b w:val="false"/>
          <w:i w:val="false"/>
          <w:color w:val="000000"/>
          <w:sz w:val="22"/>
        </w:rPr>
        <w:t>*C: Choose between two paths based on a notion of priority</w:t>
      </w:r>
    </w:p>
    <w:p>
      <w:pPr>
        <w:spacing w:before="269" w:after="269"/>
        <w:ind w:left="120"/>
        <w:jc w:val="left"/>
      </w:pPr>
      <w:r>
        <w:rPr>
          <w:rFonts w:ascii="Times New Roman" w:hAnsi="Times New Roman"/>
          <w:b w:val="false"/>
          <w:i w:val="false"/>
          <w:color w:val="000000"/>
          <w:sz w:val="22"/>
        </w:rPr>
        <w:t>Feedback: Coverage is one kind of priority; another kind might be based on whether some other static analysis tool finds part of the path suspicious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