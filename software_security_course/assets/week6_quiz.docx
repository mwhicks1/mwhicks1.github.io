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Private Build Java 1.8.0_382 on Linux --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What is </w:t>
      </w:r>
      <w:r>
        <w:rPr>
          <w:rFonts w:ascii="Times New Roman" w:hAnsi="Times New Roman"/>
          <w:b w:val="false"/>
          <w:i/>
          <w:color w:val="000000"/>
          <w:sz w:val="22"/>
        </w:rPr>
        <w:t>penetration testing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>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A procedure for testing libraries or other program components for vulnerabilities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Penetration testing applies to executable components, i.e., programs, not libraries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A security-minded form of unit testing that applies early in the development process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Unit-testing is component level testing, but penetration testing applies to whole programs/systems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*C: Whole-system testing for security flaws and bugs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All of the above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Penetration testing applies to executable components only, i.e., programs, not libraries or units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2 - checkbox, shuffle,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Which of the following are benefits of penetration testing?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They specifically consider adversarial thinking, which is not usually necessary for normal tests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Feedback: Adversaries will </w:t>
      </w:r>
      <w:r>
        <w:rPr>
          <w:rFonts w:ascii="Times New Roman" w:hAnsi="Times New Roman"/>
          <w:b w:val="false"/>
          <w:i/>
          <w:color w:val="000000"/>
          <w:sz w:val="22"/>
        </w:rPr>
        <w:t>try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find weird corner cases to exploit, whereas normal users will focus on common use cases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Results are often reproducible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Penetration test results can be recorded and replayed so they can be reproduced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Compositionality of security properties means tested components are secure even if others change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Security properties, in general, are not compositional, and security is not guaranteed when components change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You can prove a positive: Penetration testing will establish your system is secure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Testing cannot produce evidence of security; i.e., the lack of failing tests does not mean there is not faulty functionality that was not tested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2 - checkbox, variation 1, shuffle,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Which of the following are benefits of penetration testing?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They specifically consider adversarial thinking, which is not usually necessary for normal tests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Feedback: Adversaries will </w:t>
      </w:r>
      <w:r>
        <w:rPr>
          <w:rFonts w:ascii="Times New Roman" w:hAnsi="Times New Roman"/>
          <w:b w:val="false"/>
          <w:i/>
          <w:color w:val="000000"/>
          <w:sz w:val="22"/>
        </w:rPr>
        <w:t>try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find weird corner cases to exploit, whereas normal users will focus on common use cases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Results are often reproducible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Penetration test results can be recorded and replayed so they can be reproduced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Compositionality of security properties means tested components are secure even if others change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Security properties, in general, are not compositional, and security is not guaranteed when components change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Full evidence of security: a clean test means a secure system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Testing cannot produce evidence of security; i.e., the lack of failing tests does not mean there is not faulty functionality that was not tested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2 - checkbox, variation 2, shuffle,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Which of the following are benefits of penetration testing?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They specifically consider adversarial thinking, which is not usually necessary for normal tests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Feedback: Adversaries will </w:t>
      </w:r>
      <w:r>
        <w:rPr>
          <w:rFonts w:ascii="Times New Roman" w:hAnsi="Times New Roman"/>
          <w:b w:val="false"/>
          <w:i/>
          <w:color w:val="000000"/>
          <w:sz w:val="22"/>
        </w:rPr>
        <w:t>try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find weird corner cases to exploit, whereas normal users will focus on common use cases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Results are certain and not hypothetical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Test results produce actual behavior on the complete system; they are not a conjecture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Compositionality of security properties means tested components are secure even if others change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Security properties, in general, are not compositional, and security is not guaranteed when components change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Full evidence of security: a clean test means a secure system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Testing cannot produce evidence of security; i.e., the lack of failing tests does not mean there is not faulty functionality that was not tested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3 -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What does it mean to "be stealthy" during a penetration test?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Taking care to avoid activities during a penetration test that might attract attention, e.g., by operators or IDS services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Performing penetration testing without the target organization knowing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Feedback: </w:t>
      </w:r>
      <w:r>
        <w:rPr>
          <w:rFonts w:ascii="Times New Roman" w:hAnsi="Times New Roman"/>
          <w:b w:val="false"/>
          <w:i/>
          <w:color w:val="000000"/>
          <w:sz w:val="22"/>
        </w:rPr>
        <w:t>Someone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 the organization should know (i.e., the person or group that contracted the test) even if not everyone does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Using encryption during tests to make the source of attacks impossible to determine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might be one means for ensuring the higher-level goal of avoiding detection, but is not the only one.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Performing the tests from an undisclosed location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might be one means for ensuring the higher-level goal of avoiding detection, but is not the only one.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4 -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What is a </w:t>
      </w:r>
      <w:r>
        <w:rPr>
          <w:rFonts w:ascii="Times New Roman" w:hAnsi="Times New Roman"/>
          <w:b w:val="false"/>
          <w:i/>
          <w:color w:val="000000"/>
          <w:sz w:val="22"/>
        </w:rPr>
        <w:t>web proxy</w:t>
      </w:r>
      <w:r>
        <w:rPr>
          <w:rFonts w:ascii="Times New Roman" w:hAnsi="Times New Roman"/>
          <w:b w:val="false"/>
          <w:i w:val="false"/>
          <w:color w:val="000000"/>
          <w:sz w:val="22"/>
        </w:rPr>
        <w:t>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A piece of software that intercepts and possibly modifies requests (and responses) between a web browser and web server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An agent that makes decisions on the client's behalf when interacting with web applications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A web proxy intercepts and possibly modifies browser/server messages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A piece of software that makes a web application look like a standalone application, making it easier to test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A web proxy intercepts and possibly modifies browser/server messages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A simulator for the web, for use when off-line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A web proxy could potentially implement a simulator, but the reason it can is because it intercepts and modifies/responds to requests.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5 -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What is </w:t>
      </w:r>
      <w:r>
        <w:rPr>
          <w:rFonts w:ascii="Times New Roman" w:hAnsi="Times New Roman"/>
          <w:b/>
          <w:i w:val="false"/>
          <w:color w:val="000000"/>
          <w:sz w:val="22"/>
        </w:rPr>
        <w:t>Nmap</w:t>
      </w:r>
      <w:r>
        <w:rPr>
          <w:rFonts w:ascii="Times New Roman" w:hAnsi="Times New Roman"/>
          <w:b w:val="false"/>
          <w:i w:val="false"/>
          <w:color w:val="000000"/>
          <w:sz w:val="22"/>
        </w:rPr>
        <w:t>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It is a scanner which works by injecting packets to a range of addresses, and inferring what hosts and services might be at those addresses, based on the responses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It is a suite of tools for scripting attacks: probe, construct, encode, inject, wait for response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answer describes Metasploit, not Nmap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It is a network fuzz testing tool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Nmap does not attempt to find crashing/failing inputs; rather, it tries to find active services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It is a map of the Internet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Um, try again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6 -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What is </w:t>
      </w:r>
      <w:r>
        <w:rPr>
          <w:rFonts w:ascii="Times New Roman" w:hAnsi="Times New Roman"/>
          <w:b w:val="false"/>
          <w:i/>
          <w:color w:val="000000"/>
          <w:sz w:val="22"/>
        </w:rPr>
        <w:t>ethical hacking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>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Hacking systems (e.g., during penetration testing) to expose vulnerabilities so they can be fixed, rather than exploited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"Hacking" ethics so they justify unintended selfish behavior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Ethics applies to hacking in this case, not the other way around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Hacking into systems run by those whose ethics you disagree with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Hacking ethically means finding failures so they can be fixed, not breaking into systems (whoever might be running them)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A slang term for rapid software development, e.g., as part of hackathons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In hackathons, the unmodified term "hacking" refers to programming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7 - checkbox, shuffle,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Which of the following statements describe </w:t>
      </w:r>
      <w:r>
        <w:rPr>
          <w:rFonts w:ascii="Times New Roman" w:hAnsi="Times New Roman"/>
          <w:b w:val="false"/>
          <w:i/>
          <w:color w:val="000000"/>
          <w:sz w:val="22"/>
        </w:rPr>
        <w:t>fuzz testing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(aka </w:t>
      </w:r>
      <w:r>
        <w:rPr>
          <w:rFonts w:ascii="Times New Roman" w:hAnsi="Times New Roman"/>
          <w:b w:val="false"/>
          <w:i/>
          <w:color w:val="000000"/>
          <w:sz w:val="22"/>
        </w:rPr>
        <w:t>fuzzing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It is concerned with finding known-bad behaviors, like crashes and hangs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Fuzzing does not use specifications, so it can only look for behaviors it knows are likely to be bad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It has been used to find security vulnerabilities in many commodity programs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Examples include Acrobat, Chrome, and others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It focuses on simple testing patterns and does not employ sophisticated analysis techniques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Whitebox fuzz testing typically employs symbolic execution, which is a sophisticated analysis technique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It is a cost-effective replacement for functional testing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Feedback: Fuzzing </w:t>
      </w:r>
      <w:r>
        <w:rPr>
          <w:rFonts w:ascii="Times New Roman" w:hAnsi="Times New Roman"/>
          <w:b w:val="false"/>
          <w:i/>
          <w:color w:val="000000"/>
          <w:sz w:val="22"/>
        </w:rPr>
        <w:t>complements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functional testing, but cannot replace it because it doesn't know what a system is supposed to do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7 - checkbox, variation 1, shuffle,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Which of the following statements describe </w:t>
      </w:r>
      <w:r>
        <w:rPr>
          <w:rFonts w:ascii="Times New Roman" w:hAnsi="Times New Roman"/>
          <w:b w:val="false"/>
          <w:i/>
          <w:color w:val="000000"/>
          <w:sz w:val="22"/>
        </w:rPr>
        <w:t>fuzz testing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(aka </w:t>
      </w:r>
      <w:r>
        <w:rPr>
          <w:rFonts w:ascii="Times New Roman" w:hAnsi="Times New Roman"/>
          <w:b w:val="false"/>
          <w:i/>
          <w:color w:val="000000"/>
          <w:sz w:val="22"/>
        </w:rPr>
        <w:t>fuzzing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It has been used to find security vulnerabilities in many commodity programs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Examples include Acrobat, Chrome, and others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It is concerned with finding known-bad behaviors, like crashes and hangs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Fuzzing does not use specifications, so it can only look for behaviors it knows are likely to be bad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C: It is always </w:t>
      </w:r>
      <w:r>
        <w:rPr>
          <w:rFonts w:ascii="Times New Roman" w:hAnsi="Times New Roman"/>
          <w:b w:val="false"/>
          <w:i/>
          <w:color w:val="000000"/>
          <w:sz w:val="22"/>
        </w:rPr>
        <w:t>black-box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in being indifferent to the software's functionality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Fuzzing can be black box, white box, grammar based, etc., which means it can consider what the software does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It focuses on simple testing patterns and does not employ sophisticated analysis techniques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Whitebox fuzz testing typically employs symbolic execution, which is a sophisticated analysis technique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7 - checkbox, variation 2, shuffle,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Which of the following statements describe </w:t>
      </w:r>
      <w:r>
        <w:rPr>
          <w:rFonts w:ascii="Times New Roman" w:hAnsi="Times New Roman"/>
          <w:b w:val="false"/>
          <w:i/>
          <w:color w:val="000000"/>
          <w:sz w:val="22"/>
        </w:rPr>
        <w:t>fuzz testing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(aka </w:t>
      </w:r>
      <w:r>
        <w:rPr>
          <w:rFonts w:ascii="Times New Roman" w:hAnsi="Times New Roman"/>
          <w:b w:val="false"/>
          <w:i/>
          <w:color w:val="000000"/>
          <w:sz w:val="22"/>
        </w:rPr>
        <w:t>fuzzing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It is a kind of random testing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Fuzzing generates inputs randomly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It is concerned with finding known-bad behaviors, like crashes and hangs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Fuzzing does not use specifications, so it can only look for behaviors it knows are likely to be bad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C: It is always </w:t>
      </w:r>
      <w:r>
        <w:rPr>
          <w:rFonts w:ascii="Times New Roman" w:hAnsi="Times New Roman"/>
          <w:b w:val="false"/>
          <w:i/>
          <w:color w:val="000000"/>
          <w:sz w:val="22"/>
        </w:rPr>
        <w:t>black-box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in being indifferent to the software's functionality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Fuzzing can be black box, white box, grammar based, etc., which means it can consider what the software does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It is a cost-effective replacement for functional testing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Feedback: Fuzzing </w:t>
      </w:r>
      <w:r>
        <w:rPr>
          <w:rFonts w:ascii="Times New Roman" w:hAnsi="Times New Roman"/>
          <w:b w:val="false"/>
          <w:i/>
          <w:color w:val="000000"/>
          <w:sz w:val="22"/>
        </w:rPr>
        <w:t>complements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functional testing, but cannot replace it because it doesn't know what a system is supposed to do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8 - checkbox, shuffle,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Which of the following are true of </w:t>
      </w:r>
      <w:r>
        <w:rPr>
          <w:rFonts w:ascii="Times New Roman" w:hAnsi="Times New Roman"/>
          <w:b w:val="false"/>
          <w:i/>
          <w:color w:val="000000"/>
          <w:sz w:val="22"/>
        </w:rPr>
        <w:t>whitebox fuzzing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>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*A: </w:t>
      </w:r>
      <w:r>
        <w:rPr>
          <w:rFonts w:ascii="Times New Roman" w:hAnsi="Times New Roman"/>
          <w:b/>
          <w:i w:val="false"/>
          <w:color w:val="000000"/>
          <w:sz w:val="22"/>
        </w:rPr>
        <w:t>American Fuzzy Lop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(at least in part) a whitebox fuzzer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American Fuzzy Lop takes into account the lines of code executed by a test in determining the next input, and thus considers the program's internals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B: </w:t>
      </w:r>
      <w:r>
        <w:rPr>
          <w:rFonts w:ascii="Times New Roman" w:hAnsi="Times New Roman"/>
          <w:b/>
          <w:i w:val="false"/>
          <w:color w:val="000000"/>
          <w:sz w:val="22"/>
        </w:rPr>
        <w:t>Radamsa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(at least in part) a whitebox fuzzer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Radamsa is a blackbox fuzzer, ignoring the program's internals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It makes no sense to combine it with grammar-based fuzzing since the latter is just another way to consider the program's semantics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A grammar can help focus the search procedure of a whitebox fuzzer when choosing among multiple possible next paths to explore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D: </w:t>
      </w:r>
      <w:r>
        <w:rPr>
          <w:rFonts w:ascii="Times New Roman" w:hAnsi="Times New Roman"/>
          <w:b/>
          <w:i w:val="false"/>
          <w:color w:val="000000"/>
          <w:sz w:val="22"/>
        </w:rPr>
        <w:t>nmap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(at least in part) a whitebox fuzzer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nmap is a network scanning tool, not a software fuzzer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8 - checkbox, variation 1, shuffle,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Which of the following are true of </w:t>
      </w:r>
      <w:r>
        <w:rPr>
          <w:rFonts w:ascii="Times New Roman" w:hAnsi="Times New Roman"/>
          <w:b w:val="false"/>
          <w:i/>
          <w:color w:val="000000"/>
          <w:sz w:val="22"/>
        </w:rPr>
        <w:t>whitebox fuzzing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>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It takes into account the program's internals in some manner when deciding which inputs to choose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B: </w:t>
      </w:r>
      <w:r>
        <w:rPr>
          <w:rFonts w:ascii="Times New Roman" w:hAnsi="Times New Roman"/>
          <w:b/>
          <w:i w:val="false"/>
          <w:color w:val="000000"/>
          <w:sz w:val="22"/>
        </w:rPr>
        <w:t>Radamsa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(at least in part) a whitebox fuzzer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Radamsa is a blackbox fuzzer, ignoring the program's internals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*C: </w:t>
      </w:r>
      <w:r>
        <w:rPr>
          <w:rFonts w:ascii="Times New Roman" w:hAnsi="Times New Roman"/>
          <w:b/>
          <w:i w:val="false"/>
          <w:color w:val="000000"/>
          <w:sz w:val="22"/>
        </w:rPr>
        <w:t>SAGE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(at least in part) a whitebox fuzzer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SAGE uses symbolic execution to find test cases, and is thus guided by the program's code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It makes no sense to combine it with grammar-based fuzzing since the latter is just another way to consider the program's semantics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A grammar can help focus the search procedure of a whitebox fuzzer when choosing among multiple possible next paths to explore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8 - checkbox, variation 2, shuffle,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Which of the following are true of </w:t>
      </w:r>
      <w:r>
        <w:rPr>
          <w:rFonts w:ascii="Times New Roman" w:hAnsi="Times New Roman"/>
          <w:b w:val="false"/>
          <w:i/>
          <w:color w:val="000000"/>
          <w:sz w:val="22"/>
        </w:rPr>
        <w:t>whitebox fuzzing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>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A: </w:t>
      </w:r>
      <w:r>
        <w:rPr>
          <w:rFonts w:ascii="Times New Roman" w:hAnsi="Times New Roman"/>
          <w:b/>
          <w:i w:val="false"/>
          <w:color w:val="000000"/>
          <w:sz w:val="22"/>
        </w:rPr>
        <w:t>Radamsa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(at least in part) a whitebox fuzzer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Radamsa is a blackbox fuzzer, ignoring the program's internals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It takes into account the program's internals in some manner when deciding which inputs to choose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*C: </w:t>
      </w:r>
      <w:r>
        <w:rPr>
          <w:rFonts w:ascii="Times New Roman" w:hAnsi="Times New Roman"/>
          <w:b/>
          <w:i w:val="false"/>
          <w:color w:val="000000"/>
          <w:sz w:val="22"/>
        </w:rPr>
        <w:t>SAGE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(at least in part) a whitebox fuzzer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SAGE uses symbolic execution to find test cases, and is thus guided by the program's code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D: </w:t>
      </w:r>
      <w:r>
        <w:rPr>
          <w:rFonts w:ascii="Times New Roman" w:hAnsi="Times New Roman"/>
          <w:b/>
          <w:i w:val="false"/>
          <w:color w:val="000000"/>
          <w:sz w:val="22"/>
        </w:rPr>
        <w:t>nmap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(at least in part) a whitebox fuzzer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nmap is a network scanning tool, not a software fuzzer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9 -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Which of the following is true of </w:t>
      </w:r>
      <w:r>
        <w:rPr>
          <w:rFonts w:ascii="Times New Roman" w:hAnsi="Times New Roman"/>
          <w:b w:val="false"/>
          <w:i/>
          <w:color w:val="000000"/>
          <w:sz w:val="22"/>
        </w:rPr>
        <w:t>mutation-based fuzzing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>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It only makes sense for file-based fuzzing, not network-based fuzzing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Mutating inputs is a sensible approach wherever the inputs might be coming from (files or network messages)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It generates each different input by modifying a prior input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is the definition of mutation-based fuzzing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Each input is mutation that follows a given grammar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The use of a grammar is optional when considering mutations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It works by making small mutations to the target program to induce faults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Mutations are to the input, not the program under test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10 -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Which of the following styles of fuzzer is more likely to explore paths covering every line of code in the following program?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Courier New" w:hAnsi="Courier New"/>
          <w:b w:val="false"/>
          <w:i w:val="false"/>
          <w:color w:val="000000"/>
          <w:sz w:val="22"/>
        </w:rPr>
        <w:t>int main(int argc, char **argv) { char buf[100]; while (fgets(buf,sizeof(buf),stdin) != NULL) { int c = atoi(buf); if (c == 456799) printf("%s\n",(char *)c); else { int i = 0; for (i=0; i&lt;c; i++) printf("."); printf("\n"); } } return 0; }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Whitebox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Blackbox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It is very unlikely that a blackbox fuzzer will generate the input "456799" needed to access the true branch of the $$\color{red}{\verb|if (c == 456799) ...|}$$ code.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Mutation-based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It is very unlikely that a mutation-based fuzzer, on its own, will generate the input "456799" needed to access the true branch of the $$\color{red}{\verb|if (c == 456799) ...|}$$ code. Mutation, or not, is not the relevant question in generating this input.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Generational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It is very unlikely that a generational fuzzer, on its own, will generate the input "456799" needed to access the true branch of the $$\color{red}{\verb|if (c == 456799) ...|}$$ code. A grammar is not going to help because all numeric input is legal.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11 - checkbox, shuffle,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Which of the following are functions of a </w:t>
      </w:r>
      <w:r>
        <w:rPr>
          <w:rFonts w:ascii="Times New Roman" w:hAnsi="Times New Roman"/>
          <w:b w:val="false"/>
          <w:i/>
          <w:color w:val="000000"/>
          <w:sz w:val="22"/>
        </w:rPr>
        <w:t>network-based fuzzer</w:t>
      </w:r>
      <w:r>
        <w:rPr>
          <w:rFonts w:ascii="Times New Roman" w:hAnsi="Times New Roman"/>
          <w:b w:val="false"/>
          <w:i w:val="false"/>
          <w:color w:val="000000"/>
          <w:sz w:val="22"/>
        </w:rPr>
        <w:t>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Acting as a "man in the middle"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Network fuzzers may play any role in a network communication, and may intercept messages between legitimate roles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Acting as a server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Network fuzzers may play any role in a network communication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Mutating network configuration files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Network fuzzers work with communications, not files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11 - checkbox, variation 1, shuffle,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Which of the following are functions of a </w:t>
      </w:r>
      <w:r>
        <w:rPr>
          <w:rFonts w:ascii="Times New Roman" w:hAnsi="Times New Roman"/>
          <w:b w:val="false"/>
          <w:i/>
          <w:color w:val="000000"/>
          <w:sz w:val="22"/>
        </w:rPr>
        <w:t>network-based fuzzer</w:t>
      </w:r>
      <w:r>
        <w:rPr>
          <w:rFonts w:ascii="Times New Roman" w:hAnsi="Times New Roman"/>
          <w:b w:val="false"/>
          <w:i w:val="false"/>
          <w:color w:val="000000"/>
          <w:sz w:val="22"/>
        </w:rPr>
        <w:t>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Acting as a "man in the middle"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Network fuzzers may play any role in a network communication, and may intercept messages between legitimate roles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Acting as a server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Network fuzzers may play any role in a network communication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Scanning a network address range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Fuzzers don't scan for presence, they attempt to crash/exploit known presences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11 - checkbox, variation 2, shuffle,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Which of the following are functions of a </w:t>
      </w:r>
      <w:r>
        <w:rPr>
          <w:rFonts w:ascii="Times New Roman" w:hAnsi="Times New Roman"/>
          <w:b w:val="false"/>
          <w:i/>
          <w:color w:val="000000"/>
          <w:sz w:val="22"/>
        </w:rPr>
        <w:t>network-based fuzzer</w:t>
      </w:r>
      <w:r>
        <w:rPr>
          <w:rFonts w:ascii="Times New Roman" w:hAnsi="Times New Roman"/>
          <w:b w:val="false"/>
          <w:i w:val="false"/>
          <w:color w:val="000000"/>
          <w:sz w:val="22"/>
        </w:rPr>
        <w:t>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Acting as a server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Network fuzzers may play any role in a network communication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Acting as a client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Network fuzzers may play any role in a network communication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*C: Acting as a "man in the middle"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Network fuzzers may play any role in a network communication, and may intercept messages between legitimate roles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12 -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Suppose you want to use fuzzing on a program to try to find memory errors; which of the following statements is true?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*A: Compiling the program with address sanitizer (ASAN) will make the source of a </w:t>
      </w:r>
      <w:r>
        <w:rPr>
          <w:rFonts w:ascii="Times New Roman" w:hAnsi="Times New Roman"/>
          <w:b w:val="false"/>
          <w:i/>
          <w:color w:val="000000"/>
          <w:sz w:val="22"/>
        </w:rPr>
        <w:t>memory error easier to find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is true because when a fuzzed input causes a buffer to overrun (say) the program will halt immediately, with diagnostic information presented by ASAN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B: Compiling the program with address sanitizer (ASAN) will make errors </w:t>
      </w:r>
      <w:r>
        <w:rPr>
          <w:rFonts w:ascii="Times New Roman" w:hAnsi="Times New Roman"/>
          <w:b w:val="false"/>
          <w:i/>
          <w:color w:val="000000"/>
          <w:sz w:val="22"/>
        </w:rPr>
        <w:t>harder to reproduce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In fact it's the opposite: When a fuzzed input causes a buffer to overrun (say) the program will halt immediately, with diagnostic information presented by ASAN, making the source of the error more obvious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Fuzzing doesn't find memory errors, it finds crashes and hangs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Crashes are often due to memory errors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You should not use a grammar-based fuzzer, because its adherence to the grammar means it will not find memory errors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These issues are orthogonal. For example, a very large, but legal input, could still overrun a buffer.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8.1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 8.3.1</dc:creator>
  <cp:lastModifiedBy>docx4j 8.3.1</cp:lastModifiedBy>
</cp:coreProperties>
</file>