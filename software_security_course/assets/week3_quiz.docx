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Private Build Java 1.8.0_382 on Linux -->
    <w:p>
      <w:pPr>
        <w:spacing w:before="269" w:after="269"/>
        <w:ind w:left="120"/>
        <w:jc w:val="left"/>
      </w:pPr>
      <w:r>
        <w:rPr>
          <w:rFonts w:ascii="Times New Roman" w:hAnsi="Times New Roman"/>
          <w:b/>
          <w:i w:val="false"/>
          <w:color w:val="000000"/>
          <w:sz w:val="22"/>
        </w:rPr>
        <w:t>Question 1 - multiple choice, shuffle</w:t>
      </w:r>
    </w:p>
    <w:p>
      <w:pPr>
        <w:spacing w:before="269" w:after="269"/>
        <w:ind w:left="120"/>
        <w:jc w:val="left"/>
      </w:pPr>
      <w:r>
        <w:rPr>
          <w:rFonts w:ascii="Times New Roman" w:hAnsi="Times New Roman"/>
          <w:b w:val="false"/>
          <w:i w:val="false"/>
          <w:color w:val="000000"/>
          <w:sz w:val="22"/>
        </w:rPr>
        <w:t>What is one difference between an HTTP GET and an HTTP POST request?</w:t>
      </w:r>
    </w:p>
    <w:p>
      <w:pPr>
        <w:spacing w:before="269" w:after="269"/>
        <w:ind w:left="120"/>
        <w:jc w:val="left"/>
      </w:pPr>
      <w:r>
        <w:rPr>
          <w:rFonts w:ascii="Times New Roman" w:hAnsi="Times New Roman"/>
          <w:b w:val="false"/>
          <w:i w:val="false"/>
          <w:color w:val="000000"/>
          <w:sz w:val="22"/>
        </w:rPr>
        <w:t>A: Only POST requests can encode parameters in the URL</w:t>
      </w:r>
    </w:p>
    <w:p>
      <w:pPr>
        <w:spacing w:before="269" w:after="269"/>
        <w:ind w:left="120"/>
        <w:jc w:val="left"/>
      </w:pPr>
      <w:r>
        <w:rPr>
          <w:rFonts w:ascii="Times New Roman" w:hAnsi="Times New Roman"/>
          <w:b w:val="false"/>
          <w:i w:val="false"/>
          <w:color w:val="000000"/>
          <w:sz w:val="22"/>
        </w:rPr>
        <w:t>Feedback: Both POST and GET requests can have parameters in the URL</w:t>
      </w:r>
    </w:p>
    <w:p>
      <w:pPr>
        <w:spacing w:before="269" w:after="269"/>
        <w:ind w:left="120"/>
        <w:jc w:val="left"/>
      </w:pPr>
      <w:r>
        <w:rPr>
          <w:rFonts w:ascii="Times New Roman" w:hAnsi="Times New Roman"/>
          <w:b w:val="false"/>
          <w:i w:val="false"/>
          <w:color w:val="000000"/>
          <w:sz w:val="22"/>
        </w:rPr>
        <w:t>*B: Only POST requests may include parameter data in the request body</w:t>
      </w:r>
    </w:p>
    <w:p>
      <w:pPr>
        <w:spacing w:before="269" w:after="269"/>
        <w:ind w:left="120"/>
        <w:jc w:val="left"/>
      </w:pPr>
      <w:r>
        <w:rPr>
          <w:rFonts w:ascii="Times New Roman" w:hAnsi="Times New Roman"/>
          <w:b w:val="false"/>
          <w:i w:val="false"/>
          <w:color w:val="000000"/>
          <w:sz w:val="22"/>
        </w:rPr>
        <w:t>Feedback: POST requests are often issued for web forms whose content is included in the request data</w:t>
      </w:r>
    </w:p>
    <w:p>
      <w:pPr>
        <w:spacing w:before="269" w:after="269"/>
        <w:ind w:left="120"/>
        <w:jc w:val="left"/>
      </w:pPr>
      <w:r>
        <w:rPr>
          <w:rFonts w:ascii="Times New Roman" w:hAnsi="Times New Roman"/>
          <w:b w:val="false"/>
          <w:i w:val="false"/>
          <w:color w:val="000000"/>
          <w:sz w:val="22"/>
        </w:rPr>
        <w:t>C: Only GET requests are subject to the same-origin policy</w:t>
      </w:r>
    </w:p>
    <w:p>
      <w:pPr>
        <w:spacing w:before="269" w:after="269"/>
        <w:ind w:left="120"/>
        <w:jc w:val="left"/>
      </w:pPr>
      <w:r>
        <w:rPr>
          <w:rFonts w:ascii="Times New Roman" w:hAnsi="Times New Roman"/>
          <w:b w:val="false"/>
          <w:i w:val="false"/>
          <w:color w:val="000000"/>
          <w:sz w:val="22"/>
        </w:rPr>
        <w:t>Feedback: The same-origin policy applies to Javascript programs, not HTTP requests</w:t>
      </w:r>
    </w:p>
    <w:p>
      <w:pPr>
        <w:spacing w:before="269" w:after="269"/>
        <w:ind w:left="120"/>
        <w:jc w:val="left"/>
      </w:pPr>
      <w:r>
        <w:rPr>
          <w:rFonts w:ascii="Times New Roman" w:hAnsi="Times New Roman"/>
          <w:b w:val="false"/>
          <w:i w:val="false"/>
          <w:color w:val="000000"/>
          <w:sz w:val="22"/>
        </w:rPr>
        <w:t>D: Only GET requests use the REFERER header</w:t>
      </w:r>
    </w:p>
    <w:p>
      <w:pPr>
        <w:spacing w:before="269" w:after="269"/>
        <w:ind w:left="120"/>
        <w:jc w:val="left"/>
      </w:pPr>
      <w:r>
        <w:rPr>
          <w:rFonts w:ascii="Times New Roman" w:hAnsi="Times New Roman"/>
          <w:b w:val="false"/>
          <w:i w:val="false"/>
          <w:color w:val="000000"/>
          <w:sz w:val="22"/>
        </w:rPr>
        <w:t>Feedback: All requests can use the REFERER header</w:t>
      </w:r>
    </w:p>
    <w:p>
      <w:pPr>
        <w:spacing w:before="269" w:after="269"/>
        <w:ind w:left="120"/>
        <w:jc w:val="left"/>
      </w:pPr>
      <w:r>
        <w:rPr>
          <w:rFonts w:ascii="Times New Roman" w:hAnsi="Times New Roman"/>
          <w:b/>
          <w:i w:val="false"/>
          <w:color w:val="000000"/>
          <w:sz w:val="22"/>
        </w:rPr>
        <w:t>Question 2 - multiple choice, shuffle</w:t>
      </w:r>
    </w:p>
    <w:p>
      <w:pPr>
        <w:spacing w:before="269" w:after="269"/>
        <w:ind w:left="120"/>
        <w:jc w:val="left"/>
      </w:pPr>
      <w:r>
        <w:rPr>
          <w:rFonts w:ascii="Times New Roman" w:hAnsi="Times New Roman"/>
          <w:b w:val="false"/>
          <w:i w:val="false"/>
          <w:color w:val="000000"/>
          <w:sz w:val="22"/>
        </w:rPr>
        <w:t>Which of the following is true about static and dynamic web content?</w:t>
      </w:r>
    </w:p>
    <w:p>
      <w:pPr>
        <w:spacing w:before="269" w:after="269"/>
        <w:ind w:left="120"/>
        <w:jc w:val="left"/>
      </w:pPr>
      <w:r>
        <w:rPr>
          <w:rFonts w:ascii="Times New Roman" w:hAnsi="Times New Roman"/>
          <w:b w:val="false"/>
          <w:i w:val="false"/>
          <w:color w:val="000000"/>
          <w:sz w:val="22"/>
        </w:rPr>
        <w:t xml:space="preserve">A: Static content may be re-generated with each request </w:t>
      </w:r>
    </w:p>
    <w:p>
      <w:pPr>
        <w:spacing w:before="269" w:after="269"/>
        <w:ind w:left="120"/>
        <w:jc w:val="left"/>
      </w:pPr>
      <w:r>
        <w:rPr>
          <w:rFonts w:ascii="Times New Roman" w:hAnsi="Times New Roman"/>
          <w:b w:val="false"/>
          <w:i w:val="false"/>
          <w:color w:val="000000"/>
          <w:sz w:val="22"/>
        </w:rPr>
        <w:t>Feedback: Static content is unchanging</w:t>
      </w:r>
    </w:p>
    <w:p>
      <w:pPr>
        <w:spacing w:before="269" w:after="269"/>
        <w:ind w:left="120"/>
        <w:jc w:val="left"/>
      </w:pPr>
      <w:r>
        <w:rPr>
          <w:rFonts w:ascii="Times New Roman" w:hAnsi="Times New Roman"/>
          <w:b w:val="false"/>
          <w:i w:val="false"/>
          <w:color w:val="000000"/>
          <w:sz w:val="22"/>
        </w:rPr>
        <w:t>B: Static pages may include PHP programs, which execute at the browser</w:t>
      </w:r>
    </w:p>
    <w:p>
      <w:pPr>
        <w:spacing w:before="269" w:after="269"/>
        <w:ind w:left="120"/>
        <w:jc w:val="left"/>
      </w:pPr>
      <w:r>
        <w:rPr>
          <w:rFonts w:ascii="Times New Roman" w:hAnsi="Times New Roman"/>
          <w:b w:val="false"/>
          <w:i w:val="false"/>
          <w:color w:val="000000"/>
          <w:sz w:val="22"/>
        </w:rPr>
        <w:t>Feedback: PHP programs execute at the server to produce dynamic content; they are not part of static pages</w:t>
      </w:r>
    </w:p>
    <w:p>
      <w:pPr>
        <w:spacing w:before="269" w:after="269"/>
        <w:ind w:left="120"/>
        <w:jc w:val="left"/>
      </w:pPr>
      <w:r>
        <w:rPr>
          <w:rFonts w:ascii="Times New Roman" w:hAnsi="Times New Roman"/>
          <w:b w:val="false"/>
          <w:i w:val="false"/>
          <w:color w:val="000000"/>
          <w:sz w:val="22"/>
        </w:rPr>
        <w:t>C: Javascript programs embedded in HTML pages are run server-side to produce dynamic content</w:t>
      </w:r>
    </w:p>
    <w:p>
      <w:pPr>
        <w:spacing w:before="269" w:after="269"/>
        <w:ind w:left="120"/>
        <w:jc w:val="left"/>
      </w:pPr>
      <w:r>
        <w:rPr>
          <w:rFonts w:ascii="Times New Roman" w:hAnsi="Times New Roman"/>
          <w:b w:val="false"/>
          <w:i w:val="false"/>
          <w:color w:val="000000"/>
          <w:sz w:val="22"/>
        </w:rPr>
        <w:t>Feedback: Javascript programs embedded in HTML are run at the browser, at the client, not server</w:t>
      </w:r>
    </w:p>
    <w:p>
      <w:pPr>
        <w:spacing w:before="269" w:after="269"/>
        <w:ind w:left="120"/>
        <w:jc w:val="left"/>
      </w:pPr>
      <w:r>
        <w:rPr>
          <w:rFonts w:ascii="Times New Roman" w:hAnsi="Times New Roman"/>
          <w:b w:val="false"/>
          <w:i w:val="false"/>
          <w:color w:val="000000"/>
          <w:sz w:val="22"/>
        </w:rPr>
        <w:t>*D: The server often produces dynamic content based on the contents of the database</w:t>
      </w:r>
    </w:p>
    <w:p>
      <w:pPr>
        <w:spacing w:before="269" w:after="269"/>
        <w:ind w:left="120"/>
        <w:jc w:val="left"/>
      </w:pPr>
      <w:r>
        <w:rPr>
          <w:rFonts w:ascii="Times New Roman" w:hAnsi="Times New Roman"/>
          <w:b w:val="false"/>
          <w:i w:val="false"/>
          <w:color w:val="000000"/>
          <w:sz w:val="22"/>
        </w:rPr>
        <w:t>Feedback: Dynamic content is regenerated with each request, often including database-resident content</w:t>
      </w:r>
    </w:p>
    <w:p>
      <w:pPr>
        <w:spacing w:before="269" w:after="269"/>
        <w:ind w:left="120"/>
        <w:jc w:val="left"/>
      </w:pPr>
      <w:r>
        <w:rPr>
          <w:rFonts w:ascii="Times New Roman" w:hAnsi="Times New Roman"/>
          <w:b/>
          <w:i w:val="false"/>
          <w:color w:val="000000"/>
          <w:sz w:val="22"/>
        </w:rPr>
        <w:t>Question 3 - multiple choice, shuffle</w:t>
      </w:r>
    </w:p>
    <w:p>
      <w:pPr>
        <w:spacing w:before="269" w:after="269"/>
        <w:ind w:left="120"/>
        <w:jc w:val="left"/>
      </w:pPr>
      <w:r>
        <w:rPr>
          <w:rFonts w:ascii="Times New Roman" w:hAnsi="Times New Roman"/>
          <w:b w:val="false"/>
          <w:i w:val="false"/>
          <w:color w:val="000000"/>
          <w:sz w:val="22"/>
        </w:rPr>
        <w:t>SQL injection exploits a bug in what interaction of a web application?</w:t>
      </w:r>
    </w:p>
    <w:p>
      <w:pPr>
        <w:spacing w:before="269" w:after="269"/>
        <w:ind w:left="120"/>
        <w:jc w:val="left"/>
      </w:pPr>
      <w:r>
        <w:rPr>
          <w:rFonts w:ascii="Times New Roman" w:hAnsi="Times New Roman"/>
          <w:b w:val="false"/>
          <w:i w:val="false"/>
          <w:color w:val="000000"/>
          <w:sz w:val="22"/>
        </w:rPr>
        <w:t>A: Client to server</w:t>
      </w:r>
    </w:p>
    <w:p>
      <w:pPr>
        <w:spacing w:before="269" w:after="269"/>
        <w:ind w:left="120"/>
        <w:jc w:val="left"/>
      </w:pPr>
      <w:r>
        <w:rPr>
          <w:rFonts w:ascii="Times New Roman" w:hAnsi="Times New Roman"/>
          <w:b w:val="false"/>
          <w:i w:val="false"/>
          <w:color w:val="000000"/>
          <w:sz w:val="22"/>
        </w:rPr>
        <w:t>Feedback: The client inputs data that the server passes on to the database, but SQL injection is not exploiting a bug involved in the client-server interaction</w:t>
      </w:r>
    </w:p>
    <w:p>
      <w:pPr>
        <w:spacing w:before="269" w:after="269"/>
        <w:ind w:left="120"/>
        <w:jc w:val="left"/>
      </w:pPr>
      <w:r>
        <w:rPr>
          <w:rFonts w:ascii="Times New Roman" w:hAnsi="Times New Roman"/>
          <w:b w:val="false"/>
          <w:i w:val="false"/>
          <w:color w:val="000000"/>
          <w:sz w:val="22"/>
        </w:rPr>
        <w:t>B: Server to client</w:t>
      </w:r>
    </w:p>
    <w:p>
      <w:pPr>
        <w:spacing w:before="269" w:after="269"/>
        <w:ind w:left="120"/>
        <w:jc w:val="left"/>
      </w:pPr>
      <w:r>
        <w:rPr>
          <w:rFonts w:ascii="Times New Roman" w:hAnsi="Times New Roman"/>
          <w:b w:val="false"/>
          <w:i w:val="false"/>
          <w:color w:val="000000"/>
          <w:sz w:val="22"/>
        </w:rPr>
        <w:t>Feedback: The bug is not in the what the server presents to the client, but with how the server acquired that content from the database</w:t>
      </w:r>
    </w:p>
    <w:p>
      <w:pPr>
        <w:spacing w:before="269" w:after="269"/>
        <w:ind w:left="120"/>
        <w:jc w:val="left"/>
      </w:pPr>
      <w:r>
        <w:rPr>
          <w:rFonts w:ascii="Times New Roman" w:hAnsi="Times New Roman"/>
          <w:b w:val="false"/>
          <w:i w:val="false"/>
          <w:color w:val="000000"/>
          <w:sz w:val="22"/>
        </w:rPr>
        <w:t>*C: Server to database</w:t>
      </w:r>
    </w:p>
    <w:p>
      <w:pPr>
        <w:spacing w:before="269" w:after="269"/>
        <w:ind w:left="120"/>
        <w:jc w:val="left"/>
      </w:pPr>
      <w:r>
        <w:rPr>
          <w:rFonts w:ascii="Times New Roman" w:hAnsi="Times New Roman"/>
          <w:b w:val="false"/>
          <w:i w:val="false"/>
          <w:color w:val="000000"/>
          <w:sz w:val="22"/>
        </w:rPr>
        <w:t>Feedback: The bug is in how SQL queries are constructed at the server to be sent on to the database</w:t>
      </w:r>
    </w:p>
    <w:p>
      <w:pPr>
        <w:spacing w:before="269" w:after="269"/>
        <w:ind w:left="120"/>
        <w:jc w:val="left"/>
      </w:pPr>
      <w:r>
        <w:rPr>
          <w:rFonts w:ascii="Times New Roman" w:hAnsi="Times New Roman"/>
          <w:b w:val="false"/>
          <w:i w:val="false"/>
          <w:color w:val="000000"/>
          <w:sz w:val="22"/>
        </w:rPr>
        <w:t>D: Network to server</w:t>
      </w:r>
    </w:p>
    <w:p>
      <w:pPr>
        <w:spacing w:before="269" w:after="269"/>
        <w:ind w:left="120"/>
        <w:jc w:val="left"/>
      </w:pPr>
      <w:r>
        <w:rPr>
          <w:rFonts w:ascii="Times New Roman" w:hAnsi="Times New Roman"/>
          <w:b w:val="false"/>
          <w:i w:val="false"/>
          <w:color w:val="000000"/>
          <w:sz w:val="22"/>
        </w:rPr>
        <w:t>Feedback: The exploit often arrives via network request to the server, but the network request itself is not what's buggy</w:t>
      </w:r>
    </w:p>
    <w:p>
      <w:pPr>
        <w:spacing w:before="269" w:after="269"/>
        <w:ind w:left="120"/>
        <w:jc w:val="left"/>
      </w:pPr>
      <w:r>
        <w:rPr>
          <w:rFonts w:ascii="Times New Roman" w:hAnsi="Times New Roman"/>
          <w:b/>
          <w:i w:val="false"/>
          <w:color w:val="000000"/>
          <w:sz w:val="22"/>
        </w:rPr>
        <w:t>Question 4 - multiple choice, shuffle</w:t>
      </w:r>
    </w:p>
    <w:p>
      <w:pPr>
        <w:spacing w:before="269" w:after="269"/>
        <w:ind w:left="120"/>
        <w:jc w:val="left"/>
      </w:pPr>
      <w:r>
        <w:rPr>
          <w:rFonts w:ascii="Times New Roman" w:hAnsi="Times New Roman"/>
          <w:b w:val="false"/>
          <w:i w:val="false"/>
          <w:color w:val="000000"/>
          <w:sz w:val="22"/>
        </w:rPr>
        <w:t>SQL injection often allows an attacker to do which of the following?</w:t>
      </w:r>
    </w:p>
    <w:p>
      <w:pPr>
        <w:spacing w:before="269" w:after="269"/>
        <w:ind w:left="120"/>
        <w:jc w:val="left"/>
      </w:pPr>
      <w:r>
        <w:rPr>
          <w:rFonts w:ascii="Times New Roman" w:hAnsi="Times New Roman"/>
          <w:b w:val="false"/>
          <w:i w:val="false"/>
          <w:color w:val="000000"/>
          <w:sz w:val="22"/>
        </w:rPr>
        <w:t>*A: Access information he shouldn't</w:t>
      </w:r>
    </w:p>
    <w:p>
      <w:pPr>
        <w:spacing w:before="269" w:after="269"/>
        <w:ind w:left="120"/>
        <w:jc w:val="left"/>
      </w:pPr>
      <w:r>
        <w:rPr>
          <w:rFonts w:ascii="Times New Roman" w:hAnsi="Times New Roman"/>
          <w:b w:val="false"/>
          <w:i w:val="false"/>
          <w:color w:val="000000"/>
          <w:sz w:val="22"/>
        </w:rPr>
        <w:t>Feedback: SQL injection often bypasses WHERE clauses, which refine SQL queries, and therefore the injection reveals more information than it normally would</w:t>
      </w:r>
    </w:p>
    <w:p>
      <w:pPr>
        <w:spacing w:before="269" w:after="269"/>
        <w:ind w:left="120"/>
        <w:jc w:val="left"/>
      </w:pPr>
      <w:r>
        <w:rPr>
          <w:rFonts w:ascii="Times New Roman" w:hAnsi="Times New Roman"/>
          <w:b w:val="false"/>
          <w:i w:val="false"/>
          <w:color w:val="000000"/>
          <w:sz w:val="22"/>
        </w:rPr>
        <w:t>B: Overrun a buffer to smash the stack</w:t>
      </w:r>
    </w:p>
    <w:p>
      <w:pPr>
        <w:spacing w:before="269" w:after="269"/>
        <w:ind w:left="120"/>
        <w:jc w:val="left"/>
      </w:pPr>
      <w:r>
        <w:rPr>
          <w:rFonts w:ascii="Times New Roman" w:hAnsi="Times New Roman"/>
          <w:b w:val="false"/>
          <w:i w:val="false"/>
          <w:color w:val="000000"/>
          <w:sz w:val="22"/>
        </w:rPr>
        <w:t>Feedback: SQL injection involves the way an SQL command is constructed, not an overrun of a buffer</w:t>
      </w:r>
    </w:p>
    <w:p>
      <w:pPr>
        <w:spacing w:before="269" w:after="269"/>
        <w:ind w:left="120"/>
        <w:jc w:val="left"/>
      </w:pPr>
      <w:r>
        <w:rPr>
          <w:rFonts w:ascii="Times New Roman" w:hAnsi="Times New Roman"/>
          <w:b w:val="false"/>
          <w:i w:val="false"/>
          <w:color w:val="000000"/>
          <w:sz w:val="22"/>
        </w:rPr>
        <w:t>C: Cause memory to be used after it's freed</w:t>
      </w:r>
    </w:p>
    <w:p>
      <w:pPr>
        <w:spacing w:before="269" w:after="269"/>
        <w:ind w:left="120"/>
        <w:jc w:val="left"/>
      </w:pPr>
      <w:r>
        <w:rPr>
          <w:rFonts w:ascii="Times New Roman" w:hAnsi="Times New Roman"/>
          <w:b w:val="false"/>
          <w:i w:val="false"/>
          <w:color w:val="000000"/>
          <w:sz w:val="22"/>
        </w:rPr>
        <w:t>Feedback: SQL injection involves the way an SQL command is constructed, not a memory management error</w:t>
      </w:r>
    </w:p>
    <w:p>
      <w:pPr>
        <w:spacing w:before="269" w:after="269"/>
        <w:ind w:left="120"/>
        <w:jc w:val="left"/>
      </w:pPr>
      <w:r>
        <w:rPr>
          <w:rFonts w:ascii="Times New Roman" w:hAnsi="Times New Roman"/>
          <w:b w:val="false"/>
          <w:i w:val="false"/>
          <w:color w:val="000000"/>
          <w:sz w:val="22"/>
        </w:rPr>
        <w:t>D: All of the above</w:t>
      </w:r>
    </w:p>
    <w:p>
      <w:pPr>
        <w:spacing w:before="269" w:after="269"/>
        <w:ind w:left="120"/>
        <w:jc w:val="left"/>
      </w:pPr>
      <w:r>
        <w:rPr>
          <w:rFonts w:ascii="Times New Roman" w:hAnsi="Times New Roman"/>
          <w:b w:val="false"/>
          <w:i w:val="false"/>
          <w:color w:val="000000"/>
          <w:sz w:val="22"/>
        </w:rPr>
        <w:t>Feedback: Stack smashing and use-after-free bugs are not related to SQL injection, which is a bug in how a SQL command is constructed</w:t>
      </w:r>
    </w:p>
    <w:p>
      <w:pPr>
        <w:spacing w:before="269" w:after="269"/>
        <w:ind w:left="120"/>
        <w:jc w:val="left"/>
      </w:pPr>
      <w:r>
        <w:rPr>
          <w:rFonts w:ascii="Times New Roman" w:hAnsi="Times New Roman"/>
          <w:b/>
          <w:i w:val="false"/>
          <w:color w:val="000000"/>
          <w:sz w:val="22"/>
        </w:rPr>
        <w:t>Question 5 - multiple choice, no shuffle</w:t>
      </w:r>
    </w:p>
    <w:p>
      <w:pPr>
        <w:spacing w:before="269" w:after="269"/>
        <w:ind w:left="120"/>
        <w:jc w:val="left"/>
      </w:pPr>
      <w:r>
        <w:rPr>
          <w:rFonts w:ascii="Times New Roman" w:hAnsi="Times New Roman"/>
          <w:b w:val="false"/>
          <w:i w:val="false"/>
          <w:color w:val="000000"/>
          <w:sz w:val="22"/>
        </w:rPr>
        <w:t xml:space="preserve">If you had to summarize the </w:t>
      </w:r>
      <w:r>
        <w:rPr>
          <w:rFonts w:ascii="Times New Roman" w:hAnsi="Times New Roman"/>
          <w:b w:val="false"/>
          <w:i/>
          <w:color w:val="000000"/>
          <w:sz w:val="22"/>
        </w:rPr>
        <w:t>key</w:t>
      </w:r>
      <w:r>
        <w:rPr>
          <w:rFonts w:ascii="Times New Roman" w:hAnsi="Times New Roman"/>
          <w:b w:val="false"/>
          <w:i w:val="false"/>
          <w:color w:val="000000"/>
          <w:sz w:val="22"/>
        </w:rPr>
        <w:t xml:space="preserve"> (most specific) programming failure with SQL injection, it would be:</w:t>
      </w:r>
    </w:p>
    <w:p>
      <w:pPr>
        <w:spacing w:before="269" w:after="269"/>
        <w:ind w:left="120"/>
        <w:jc w:val="left"/>
      </w:pPr>
      <w:r>
        <w:rPr>
          <w:rFonts w:ascii="Times New Roman" w:hAnsi="Times New Roman"/>
          <w:b w:val="false"/>
          <w:i w:val="false"/>
          <w:color w:val="000000"/>
          <w:sz w:val="22"/>
        </w:rPr>
        <w:t>*A: Confusing data with code</w:t>
      </w:r>
    </w:p>
    <w:p>
      <w:pPr>
        <w:spacing w:before="269" w:after="269"/>
        <w:ind w:left="120"/>
        <w:jc w:val="left"/>
      </w:pPr>
      <w:r>
        <w:rPr>
          <w:rFonts w:ascii="Times New Roman" w:hAnsi="Times New Roman"/>
          <w:b w:val="false"/>
          <w:i w:val="false"/>
          <w:color w:val="000000"/>
          <w:sz w:val="22"/>
        </w:rPr>
        <w:t>Feedback: Data entered by an untrusted user is formatted so as to be interpreted as SQL code, which can be used to work around the application's intention to treat it as data</w:t>
      </w:r>
    </w:p>
    <w:p>
      <w:pPr>
        <w:spacing w:before="269" w:after="269"/>
        <w:ind w:left="120"/>
        <w:jc w:val="left"/>
      </w:pPr>
      <w:r>
        <w:rPr>
          <w:rFonts w:ascii="Times New Roman" w:hAnsi="Times New Roman"/>
          <w:b w:val="false"/>
          <w:i w:val="false"/>
          <w:color w:val="000000"/>
          <w:sz w:val="22"/>
        </w:rPr>
        <w:t>B: Bypassing authentication</w:t>
      </w:r>
    </w:p>
    <w:p>
      <w:pPr>
        <w:spacing w:before="269" w:after="269"/>
        <w:ind w:left="120"/>
        <w:jc w:val="left"/>
      </w:pPr>
      <w:r>
        <w:rPr>
          <w:rFonts w:ascii="Times New Roman" w:hAnsi="Times New Roman"/>
          <w:b w:val="false"/>
          <w:i w:val="false"/>
          <w:color w:val="000000"/>
          <w:sz w:val="22"/>
        </w:rPr>
        <w:t>Feedback: Bypassing authentication is sometimes a consequence of SQL injection, but it is not the defining aspect of it</w:t>
      </w:r>
    </w:p>
    <w:p>
      <w:pPr>
        <w:spacing w:before="269" w:after="269"/>
        <w:ind w:left="120"/>
        <w:jc w:val="left"/>
      </w:pPr>
      <w:r>
        <w:rPr>
          <w:rFonts w:ascii="Times New Roman" w:hAnsi="Times New Roman"/>
          <w:b w:val="false"/>
          <w:i w:val="false"/>
          <w:color w:val="000000"/>
          <w:sz w:val="22"/>
        </w:rPr>
        <w:t>C: Trusting without verifying</w:t>
      </w:r>
    </w:p>
    <w:p>
      <w:pPr>
        <w:spacing w:before="269" w:after="269"/>
        <w:ind w:left="120"/>
        <w:jc w:val="left"/>
      </w:pPr>
      <w:r>
        <w:rPr>
          <w:rFonts w:ascii="Times New Roman" w:hAnsi="Times New Roman"/>
          <w:b w:val="false"/>
          <w:i w:val="false"/>
          <w:color w:val="000000"/>
          <w:sz w:val="22"/>
        </w:rPr>
        <w:t>Feedback: Trusting user data without verifying it is a general problem, not specific to SQL injection and thus not its key issue (but worth partial credit)</w:t>
      </w:r>
    </w:p>
    <w:p>
      <w:pPr>
        <w:spacing w:before="269" w:after="269"/>
        <w:ind w:left="120"/>
        <w:jc w:val="left"/>
      </w:pPr>
      <w:r>
        <w:rPr>
          <w:rFonts w:ascii="Times New Roman" w:hAnsi="Times New Roman"/>
          <w:b w:val="false"/>
          <w:i w:val="false"/>
          <w:color w:val="000000"/>
          <w:sz w:val="22"/>
        </w:rPr>
        <w:t>D: Circumventing the same origin policy</w:t>
      </w:r>
    </w:p>
    <w:p>
      <w:pPr>
        <w:spacing w:before="269" w:after="269"/>
        <w:ind w:left="120"/>
        <w:jc w:val="left"/>
      </w:pPr>
      <w:r>
        <w:rPr>
          <w:rFonts w:ascii="Times New Roman" w:hAnsi="Times New Roman"/>
          <w:b w:val="false"/>
          <w:i w:val="false"/>
          <w:color w:val="000000"/>
          <w:sz w:val="22"/>
        </w:rPr>
        <w:t>Feedback: Same-origin relates to the privileges given to Javascript code</w:t>
      </w:r>
    </w:p>
    <w:p>
      <w:pPr>
        <w:spacing w:before="269" w:after="269"/>
        <w:ind w:left="120"/>
        <w:jc w:val="left"/>
      </w:pPr>
      <w:r>
        <w:rPr>
          <w:rFonts w:ascii="Times New Roman" w:hAnsi="Times New Roman"/>
          <w:b/>
          <w:i w:val="false"/>
          <w:color w:val="000000"/>
          <w:sz w:val="22"/>
        </w:rPr>
        <w:t>Question 6 - multiple choice, no shuffle</w:t>
      </w:r>
    </w:p>
    <w:p>
      <w:pPr>
        <w:spacing w:before="269" w:after="269"/>
        <w:ind w:left="120"/>
        <w:jc w:val="left"/>
      </w:pPr>
      <w:r>
        <w:rPr>
          <w:rFonts w:ascii="Times New Roman" w:hAnsi="Times New Roman"/>
          <w:b w:val="false"/>
          <w:i w:val="false"/>
          <w:color w:val="000000"/>
          <w:sz w:val="22"/>
        </w:rPr>
        <w:t xml:space="preserve">What is </w:t>
      </w:r>
      <w:r>
        <w:rPr>
          <w:rFonts w:ascii="Times New Roman" w:hAnsi="Times New Roman"/>
          <w:b w:val="false"/>
          <w:i/>
          <w:color w:val="000000"/>
          <w:sz w:val="22"/>
        </w:rPr>
        <w:t>escaping</w:t>
      </w:r>
      <w:r>
        <w:rPr>
          <w:rFonts w:ascii="Times New Roman" w:hAnsi="Times New Roman"/>
          <w:b w:val="false"/>
          <w:i w:val="false"/>
          <w:color w:val="000000"/>
          <w:sz w:val="22"/>
        </w:rPr>
        <w:t xml:space="preserve"> an example of?</w:t>
      </w:r>
    </w:p>
    <w:p>
      <w:pPr>
        <w:spacing w:before="269" w:after="269"/>
        <w:ind w:left="120"/>
        <w:jc w:val="left"/>
      </w:pPr>
      <w:r>
        <w:rPr>
          <w:rFonts w:ascii="Times New Roman" w:hAnsi="Times New Roman"/>
          <w:b w:val="false"/>
          <w:i w:val="false"/>
          <w:color w:val="000000"/>
          <w:sz w:val="22"/>
        </w:rPr>
        <w:t>A: Blacklisting</w:t>
      </w:r>
    </w:p>
    <w:p>
      <w:pPr>
        <w:spacing w:before="269" w:after="269"/>
        <w:ind w:left="120"/>
        <w:jc w:val="left"/>
      </w:pPr>
      <w:r>
        <w:rPr>
          <w:rFonts w:ascii="Times New Roman" w:hAnsi="Times New Roman"/>
          <w:b w:val="false"/>
          <w:i w:val="false"/>
          <w:color w:val="000000"/>
          <w:sz w:val="22"/>
        </w:rPr>
        <w:t>Feedback: Escaping is a transformation of text, while blacklisting rejects text based on whether it includes blacklisted elements</w:t>
      </w:r>
    </w:p>
    <w:p>
      <w:pPr>
        <w:spacing w:before="269" w:after="269"/>
        <w:ind w:left="120"/>
        <w:jc w:val="left"/>
      </w:pPr>
      <w:r>
        <w:rPr>
          <w:rFonts w:ascii="Times New Roman" w:hAnsi="Times New Roman"/>
          <w:b w:val="false"/>
          <w:i w:val="false"/>
          <w:color w:val="000000"/>
          <w:sz w:val="22"/>
        </w:rPr>
        <w:t>*B: Sanitization</w:t>
      </w:r>
    </w:p>
    <w:p>
      <w:pPr>
        <w:spacing w:before="269" w:after="269"/>
        <w:ind w:left="120"/>
        <w:jc w:val="left"/>
      </w:pPr>
      <w:r>
        <w:rPr>
          <w:rFonts w:ascii="Times New Roman" w:hAnsi="Times New Roman"/>
          <w:b w:val="false"/>
          <w:i w:val="false"/>
          <w:color w:val="000000"/>
          <w:sz w:val="22"/>
        </w:rPr>
        <w:t>Feedback: Sanitization is a transformation of text that removes potentially harmful elements, and escaping does this when content could contain HTML markup</w:t>
      </w:r>
    </w:p>
    <w:p>
      <w:pPr>
        <w:spacing w:before="269" w:after="269"/>
        <w:ind w:left="120"/>
        <w:jc w:val="left"/>
      </w:pPr>
      <w:r>
        <w:rPr>
          <w:rFonts w:ascii="Times New Roman" w:hAnsi="Times New Roman"/>
          <w:b w:val="false"/>
          <w:i w:val="false"/>
          <w:color w:val="000000"/>
          <w:sz w:val="22"/>
        </w:rPr>
        <w:t>C: Checking</w:t>
      </w:r>
    </w:p>
    <w:p>
      <w:pPr>
        <w:spacing w:before="269" w:after="269"/>
        <w:ind w:left="120"/>
        <w:jc w:val="left"/>
      </w:pPr>
      <w:r>
        <w:rPr>
          <w:rFonts w:ascii="Times New Roman" w:hAnsi="Times New Roman"/>
          <w:b w:val="false"/>
          <w:i w:val="false"/>
          <w:color w:val="000000"/>
          <w:sz w:val="22"/>
        </w:rPr>
        <w:t>Feedback: Checking that an input is acceptable or not is different from escaping, which actually changes the input to become acceptable.</w:t>
      </w:r>
    </w:p>
    <w:p>
      <w:pPr>
        <w:spacing w:before="269" w:after="269"/>
        <w:ind w:left="120"/>
        <w:jc w:val="left"/>
      </w:pPr>
      <w:r>
        <w:rPr>
          <w:rFonts w:ascii="Times New Roman" w:hAnsi="Times New Roman"/>
          <w:b w:val="false"/>
          <w:i w:val="false"/>
          <w:color w:val="000000"/>
          <w:sz w:val="22"/>
        </w:rPr>
        <w:t>D: Whitelisting</w:t>
      </w:r>
    </w:p>
    <w:p>
      <w:pPr>
        <w:spacing w:before="269" w:after="269"/>
        <w:ind w:left="120"/>
        <w:jc w:val="left"/>
      </w:pPr>
      <w:r>
        <w:rPr>
          <w:rFonts w:ascii="Times New Roman" w:hAnsi="Times New Roman"/>
          <w:b w:val="false"/>
          <w:i w:val="false"/>
          <w:color w:val="000000"/>
          <w:sz w:val="22"/>
        </w:rPr>
        <w:t>Feedback: Whilelisting allows input if it conforms to the whitelisted specification, but does not transform it, which escaping does</w:t>
      </w:r>
    </w:p>
    <w:p>
      <w:pPr>
        <w:spacing w:before="269" w:after="269"/>
        <w:ind w:left="120"/>
        <w:jc w:val="left"/>
      </w:pPr>
      <w:r>
        <w:rPr>
          <w:rFonts w:ascii="Times New Roman" w:hAnsi="Times New Roman"/>
          <w:b/>
          <w:i w:val="false"/>
          <w:color w:val="000000"/>
          <w:sz w:val="22"/>
        </w:rPr>
        <w:t>Question 7 - multiple choice, shuffle</w:t>
      </w:r>
    </w:p>
    <w:p>
      <w:pPr>
        <w:spacing w:before="269" w:after="269"/>
        <w:ind w:left="120"/>
        <w:jc w:val="left"/>
      </w:pPr>
      <w:r>
        <w:rPr>
          <w:rFonts w:ascii="Times New Roman" w:hAnsi="Times New Roman"/>
          <w:b w:val="false"/>
          <w:i w:val="false"/>
          <w:color w:val="000000"/>
          <w:sz w:val="22"/>
        </w:rPr>
        <w:t xml:space="preserve">Suppose a web application implements authentication by constructing an SQL query from HTML from data using PHP's </w:t>
      </w:r>
      <w:r>
        <w:rPr>
          <w:rFonts w:ascii="Times New Roman" w:hAnsi="Times New Roman"/>
          <w:b w:val="false"/>
          <w:i/>
          <w:color w:val="000000"/>
          <w:sz w:val="22"/>
        </w:rPr>
        <w:t>prepared statements</w:t>
      </w:r>
      <w:r>
        <w:rPr>
          <w:rFonts w:ascii="Times New Roman" w:hAnsi="Times New Roman"/>
          <w:b w:val="false"/>
          <w:i w:val="false"/>
          <w:color w:val="000000"/>
          <w:sz w:val="22"/>
        </w:rPr>
        <w:t xml:space="preserve">. What would happen if an attacker entered $$\color{red}{\verb|FRANK' OR 1=1; -- |}$$ in the web form's user field? </w:t>
      </w:r>
    </w:p>
    <w:p>
      <w:pPr>
        <w:spacing w:before="269" w:after="269"/>
        <w:ind w:left="120"/>
        <w:jc w:val="left"/>
      </w:pPr>
      <w:r>
        <w:rPr>
          <w:rFonts w:ascii="Times New Roman" w:hAnsi="Times New Roman"/>
          <w:b w:val="false"/>
          <w:i w:val="false"/>
          <w:color w:val="000000"/>
          <w:sz w:val="22"/>
        </w:rPr>
        <w:t>*A: The application will try to authenticate a user whose name is $$\color{red}{\verb|FRANK' OR 1=1; -- |}$$</w:t>
      </w:r>
    </w:p>
    <w:p>
      <w:pPr>
        <w:spacing w:before="269" w:after="269"/>
        <w:ind w:left="120"/>
        <w:jc w:val="left"/>
      </w:pPr>
      <w:r>
        <w:rPr>
          <w:rFonts w:ascii="Times New Roman" w:hAnsi="Times New Roman"/>
          <w:b w:val="false"/>
          <w:i w:val="false"/>
          <w:color w:val="000000"/>
          <w:sz w:val="22"/>
        </w:rPr>
        <w:t>Feedback: The text that is entered will be treated as data, and not confused as code</w:t>
      </w:r>
    </w:p>
    <w:p>
      <w:pPr>
        <w:spacing w:before="269" w:after="269"/>
        <w:ind w:left="120"/>
        <w:jc w:val="left"/>
      </w:pPr>
      <w:r>
        <w:rPr>
          <w:rFonts w:ascii="Times New Roman" w:hAnsi="Times New Roman"/>
          <w:b w:val="false"/>
          <w:i w:val="false"/>
          <w:color w:val="000000"/>
          <w:sz w:val="22"/>
        </w:rPr>
        <w:t>B: The text will modify the structure of the SQL query and possibly bypass authentication</w:t>
      </w:r>
    </w:p>
    <w:p>
      <w:pPr>
        <w:spacing w:before="269" w:after="269"/>
        <w:ind w:left="120"/>
        <w:jc w:val="left"/>
      </w:pPr>
      <w:r>
        <w:rPr>
          <w:rFonts w:ascii="Times New Roman" w:hAnsi="Times New Roman"/>
          <w:b w:val="false"/>
          <w:i w:val="false"/>
          <w:color w:val="000000"/>
          <w:sz w:val="22"/>
        </w:rPr>
        <w:t>Feedback: Prepared statements prevent the treatment of data as code, and thus will not affect the SQL query's structure</w:t>
      </w:r>
    </w:p>
    <w:p>
      <w:pPr>
        <w:spacing w:before="269" w:after="269"/>
        <w:ind w:left="120"/>
        <w:jc w:val="left"/>
      </w:pPr>
      <w:r>
        <w:rPr>
          <w:rFonts w:ascii="Times New Roman" w:hAnsi="Times New Roman"/>
          <w:b w:val="false"/>
          <w:i w:val="false"/>
          <w:color w:val="000000"/>
          <w:sz w:val="22"/>
        </w:rPr>
        <w:t>C: The text will be confused as the password and authentication will probably fail</w:t>
      </w:r>
    </w:p>
    <w:p>
      <w:pPr>
        <w:spacing w:before="269" w:after="269"/>
        <w:ind w:left="120"/>
        <w:jc w:val="left"/>
      </w:pPr>
      <w:r>
        <w:rPr>
          <w:rFonts w:ascii="Times New Roman" w:hAnsi="Times New Roman"/>
          <w:b w:val="false"/>
          <w:i w:val="false"/>
          <w:color w:val="000000"/>
          <w:sz w:val="22"/>
        </w:rPr>
        <w:t>Feedback: The content of the data will not affect how it is treated---if the form is normally used for a username, then this data will be too</w:t>
      </w:r>
    </w:p>
    <w:p>
      <w:pPr>
        <w:spacing w:before="269" w:after="269"/>
        <w:ind w:left="120"/>
        <w:jc w:val="left"/>
      </w:pPr>
      <w:r>
        <w:rPr>
          <w:rFonts w:ascii="Times New Roman" w:hAnsi="Times New Roman"/>
          <w:b w:val="false"/>
          <w:i w:val="false"/>
          <w:color w:val="000000"/>
          <w:sz w:val="22"/>
        </w:rPr>
        <w:t>D: The text will corrupt the query structure and the database will view it as a syntax error</w:t>
      </w:r>
    </w:p>
    <w:p>
      <w:pPr>
        <w:spacing w:before="269" w:after="269"/>
        <w:ind w:left="120"/>
        <w:jc w:val="left"/>
      </w:pPr>
      <w:r>
        <w:rPr>
          <w:rFonts w:ascii="Times New Roman" w:hAnsi="Times New Roman"/>
          <w:b w:val="false"/>
          <w:i w:val="false"/>
          <w:color w:val="000000"/>
          <w:sz w:val="22"/>
        </w:rPr>
        <w:t>Feedback: Prepared statements prevent the treatment of data as code, and thus will not affect the SQL query's structure</w:t>
      </w:r>
    </w:p>
    <w:p>
      <w:pPr>
        <w:spacing w:before="269" w:after="269"/>
        <w:ind w:left="120"/>
        <w:jc w:val="left"/>
      </w:pPr>
      <w:r>
        <w:rPr>
          <w:rFonts w:ascii="Times New Roman" w:hAnsi="Times New Roman"/>
          <w:b/>
          <w:i w:val="false"/>
          <w:color w:val="000000"/>
          <w:sz w:val="22"/>
        </w:rPr>
        <w:t>Question 8 - multiple choice, shuffle</w:t>
      </w:r>
    </w:p>
    <w:p>
      <w:pPr>
        <w:spacing w:before="269" w:after="269"/>
        <w:ind w:left="120"/>
        <w:jc w:val="left"/>
      </w:pPr>
      <w:r>
        <w:rPr>
          <w:rFonts w:ascii="Times New Roman" w:hAnsi="Times New Roman"/>
          <w:b w:val="false"/>
          <w:i w:val="false"/>
          <w:color w:val="000000"/>
          <w:sz w:val="22"/>
        </w:rPr>
        <w:t>Why is it undesirable to implement session identifiers using (only) hidden form fields?</w:t>
      </w:r>
    </w:p>
    <w:p>
      <w:pPr>
        <w:spacing w:before="269" w:after="269"/>
        <w:ind w:left="120"/>
        <w:jc w:val="left"/>
      </w:pPr>
      <w:r>
        <w:rPr>
          <w:rFonts w:ascii="Times New Roman" w:hAnsi="Times New Roman"/>
          <w:b w:val="false"/>
          <w:i w:val="false"/>
          <w:color w:val="000000"/>
          <w:sz w:val="22"/>
        </w:rPr>
        <w:t>A: These fields are easily modified by the user</w:t>
      </w:r>
    </w:p>
    <w:p>
      <w:pPr>
        <w:spacing w:before="269" w:after="269"/>
        <w:ind w:left="120"/>
        <w:jc w:val="left"/>
      </w:pPr>
      <w:r>
        <w:rPr>
          <w:rFonts w:ascii="Times New Roman" w:hAnsi="Times New Roman"/>
          <w:b w:val="false"/>
          <w:i w:val="false"/>
          <w:color w:val="000000"/>
          <w:sz w:val="22"/>
        </w:rPr>
        <w:t>Feedback: While true, such modification is not inherently problematic; e.g., cookies could be modified as well</w:t>
      </w:r>
    </w:p>
    <w:p>
      <w:pPr>
        <w:spacing w:before="269" w:after="269"/>
        <w:ind w:left="120"/>
        <w:jc w:val="left"/>
      </w:pPr>
      <w:r>
        <w:rPr>
          <w:rFonts w:ascii="Times New Roman" w:hAnsi="Times New Roman"/>
          <w:b w:val="false"/>
          <w:i w:val="false"/>
          <w:color w:val="000000"/>
          <w:sz w:val="22"/>
        </w:rPr>
        <w:t>*B: The session ID is forgotten when the browser window is closed</w:t>
      </w:r>
    </w:p>
    <w:p>
      <w:pPr>
        <w:spacing w:before="269" w:after="269"/>
        <w:ind w:left="120"/>
        <w:jc w:val="left"/>
      </w:pPr>
      <w:r>
        <w:rPr>
          <w:rFonts w:ascii="Times New Roman" w:hAnsi="Times New Roman"/>
          <w:b w:val="false"/>
          <w:i w:val="false"/>
          <w:color w:val="000000"/>
          <w:sz w:val="22"/>
        </w:rPr>
        <w:t>Feedback: This adds inconvenience to the user, since closing the window necessitates logging in again, and complicates the construction of the site to always pass around the hidden field</w:t>
      </w:r>
    </w:p>
    <w:p>
      <w:pPr>
        <w:spacing w:before="269" w:after="269"/>
        <w:ind w:left="120"/>
        <w:jc w:val="left"/>
      </w:pPr>
      <w:r>
        <w:rPr>
          <w:rFonts w:ascii="Times New Roman" w:hAnsi="Times New Roman"/>
          <w:b w:val="false"/>
          <w:i w:val="false"/>
          <w:color w:val="000000"/>
          <w:sz w:val="22"/>
        </w:rPr>
        <w:t>C: Such fields cannot contain binary data</w:t>
      </w:r>
    </w:p>
    <w:p>
      <w:pPr>
        <w:spacing w:before="269" w:after="269"/>
        <w:ind w:left="120"/>
        <w:jc w:val="left"/>
      </w:pPr>
      <w:r>
        <w:rPr>
          <w:rFonts w:ascii="Times New Roman" w:hAnsi="Times New Roman"/>
          <w:b w:val="false"/>
          <w:i w:val="false"/>
          <w:color w:val="000000"/>
          <w:sz w:val="22"/>
        </w:rPr>
        <w:t>Feedback: Textual (possibly encoded, e.g., with base64) data is fine for session identifiers</w:t>
      </w:r>
    </w:p>
    <w:p>
      <w:pPr>
        <w:spacing w:before="269" w:after="269"/>
        <w:ind w:left="120"/>
        <w:jc w:val="left"/>
      </w:pPr>
      <w:r>
        <w:rPr>
          <w:rFonts w:ascii="Times New Roman" w:hAnsi="Times New Roman"/>
          <w:b w:val="false"/>
          <w:i w:val="false"/>
          <w:color w:val="000000"/>
          <w:sz w:val="22"/>
        </w:rPr>
        <w:t>D: Such fields cannot include timeout information</w:t>
      </w:r>
    </w:p>
    <w:p>
      <w:pPr>
        <w:spacing w:before="269" w:after="269"/>
        <w:ind w:left="120"/>
        <w:jc w:val="left"/>
      </w:pPr>
      <w:r>
        <w:rPr>
          <w:rFonts w:ascii="Times New Roman" w:hAnsi="Times New Roman"/>
          <w:b w:val="false"/>
          <w:i w:val="false"/>
          <w:color w:val="000000"/>
          <w:sz w:val="22"/>
        </w:rPr>
        <w:t>Feedback: The time can be encoded in the session identifier and timeouts enforced by the server</w:t>
      </w:r>
    </w:p>
    <w:p>
      <w:pPr>
        <w:spacing w:before="269" w:after="269"/>
        <w:ind w:left="120"/>
        <w:jc w:val="left"/>
      </w:pPr>
      <w:r>
        <w:rPr>
          <w:rFonts w:ascii="Times New Roman" w:hAnsi="Times New Roman"/>
          <w:b/>
          <w:i w:val="false"/>
          <w:color w:val="000000"/>
          <w:sz w:val="22"/>
        </w:rPr>
        <w:t>Question 9 - multiple choice, shuffle</w:t>
      </w:r>
    </w:p>
    <w:p>
      <w:pPr>
        <w:spacing w:before="269" w:after="269"/>
        <w:ind w:left="120"/>
        <w:jc w:val="left"/>
      </w:pPr>
      <w:r>
        <w:rPr>
          <w:rFonts w:ascii="Times New Roman" w:hAnsi="Times New Roman"/>
          <w:b w:val="false"/>
          <w:i w:val="false"/>
          <w:color w:val="000000"/>
          <w:sz w:val="22"/>
        </w:rPr>
        <w:t>Suppose a browser submits a GET request to URL $$\color{red}{\verb|http://www.mybank.com/accountinfo|}$$ on 20 February 2015. Which of the following cookies, if already stored at the browser, would be sent with the request?</w:t>
      </w:r>
    </w:p>
    <w:p>
      <w:pPr>
        <w:spacing w:before="269" w:after="269"/>
        <w:ind w:left="120"/>
        <w:jc w:val="left"/>
      </w:pPr>
      <w:r>
        <w:rPr>
          <w:rFonts w:ascii="Times New Roman" w:hAnsi="Times New Roman"/>
          <w:b w:val="false"/>
          <w:i w:val="false"/>
          <w:color w:val="000000"/>
          <w:sz w:val="22"/>
        </w:rPr>
        <w:t>A: $$\color{red}{\verb|edition=us; expires=Thu, 19-Feb-2015; path=/accountinfo/prefs; domain=.mybank.com|}$$</w:t>
      </w:r>
    </w:p>
    <w:p>
      <w:pPr>
        <w:spacing w:before="269" w:after="269"/>
        <w:ind w:left="120"/>
        <w:jc w:val="left"/>
      </w:pPr>
      <w:r>
        <w:rPr>
          <w:rFonts w:ascii="Times New Roman" w:hAnsi="Times New Roman"/>
          <w:b w:val="false"/>
          <w:i w:val="false"/>
          <w:color w:val="000000"/>
          <w:sz w:val="22"/>
        </w:rPr>
        <w:t>Feedback: This cookie is not sent because it has expired</w:t>
      </w:r>
    </w:p>
    <w:p>
      <w:pPr>
        <w:spacing w:before="269" w:after="269"/>
        <w:ind w:left="120"/>
        <w:jc w:val="left"/>
      </w:pPr>
      <w:r>
        <w:rPr>
          <w:rFonts w:ascii="Times New Roman" w:hAnsi="Times New Roman"/>
          <w:b w:val="false"/>
          <w:i w:val="false"/>
          <w:color w:val="000000"/>
          <w:sz w:val="22"/>
        </w:rPr>
        <w:t>B: $$\color{red}{\verb|prefs=small:blue:refresh; expires=Sat, 1-Aug-2015; path=/specialoffers/; domain=.mybank.com|}$$</w:t>
      </w:r>
    </w:p>
    <w:p>
      <w:pPr>
        <w:spacing w:before="269" w:after="269"/>
        <w:ind w:left="120"/>
        <w:jc w:val="left"/>
      </w:pPr>
      <w:r>
        <w:rPr>
          <w:rFonts w:ascii="Times New Roman" w:hAnsi="Times New Roman"/>
          <w:b w:val="false"/>
          <w:i w:val="false"/>
          <w:color w:val="000000"/>
          <w:sz w:val="22"/>
        </w:rPr>
        <w:t>Feedback: This cookie is not sent because the path is not a prefix of the path given in the URL</w:t>
      </w:r>
    </w:p>
    <w:p>
      <w:pPr>
        <w:spacing w:before="269" w:after="269"/>
        <w:ind w:left="120"/>
        <w:jc w:val="left"/>
      </w:pPr>
      <w:r>
        <w:rPr>
          <w:rFonts w:ascii="Times New Roman" w:hAnsi="Times New Roman"/>
          <w:b w:val="false"/>
          <w:i w:val="false"/>
          <w:color w:val="000000"/>
          <w:sz w:val="22"/>
        </w:rPr>
        <w:t>C: $$\color{red}{\verb|lang=us-english; expires=Sat, 1-Aug-2015; path=/accountinfo/; domain=.fidelity.com|}$$</w:t>
      </w:r>
    </w:p>
    <w:p>
      <w:pPr>
        <w:spacing w:before="269" w:after="269"/>
        <w:ind w:left="120"/>
        <w:jc w:val="left"/>
      </w:pPr>
      <w:r>
        <w:rPr>
          <w:rFonts w:ascii="Times New Roman" w:hAnsi="Times New Roman"/>
          <w:b w:val="false"/>
          <w:i w:val="false"/>
          <w:color w:val="000000"/>
          <w:sz w:val="22"/>
        </w:rPr>
        <w:t>Feedback: This cookie is not sent because the domain name does not match</w:t>
      </w:r>
    </w:p>
    <w:p>
      <w:pPr>
        <w:spacing w:before="269" w:after="269"/>
        <w:ind w:left="120"/>
        <w:jc w:val="left"/>
      </w:pPr>
      <w:r>
        <w:rPr>
          <w:rFonts w:ascii="Times New Roman" w:hAnsi="Times New Roman"/>
          <w:b w:val="false"/>
          <w:i w:val="false"/>
          <w:color w:val="000000"/>
          <w:sz w:val="22"/>
        </w:rPr>
        <w:t>*D: $$\color{red}{\verb|sessid=14FEB15; expires=Sat, 28-Feb-2015; path=/; domain=.mybank.com|}$$</w:t>
      </w:r>
    </w:p>
    <w:p>
      <w:pPr>
        <w:spacing w:before="269" w:after="269"/>
        <w:ind w:left="120"/>
        <w:jc w:val="left"/>
      </w:pPr>
      <w:r>
        <w:rPr>
          <w:rFonts w:ascii="Times New Roman" w:hAnsi="Times New Roman"/>
          <w:b w:val="false"/>
          <w:i w:val="false"/>
          <w:color w:val="000000"/>
          <w:sz w:val="22"/>
        </w:rPr>
        <w:t>Feedback: This cookie has not timed out, has a path that is a prefix of the given path, and references the proper domain suffix</w:t>
      </w:r>
    </w:p>
    <w:p>
      <w:pPr>
        <w:spacing w:before="269" w:after="269"/>
        <w:ind w:left="120"/>
        <w:jc w:val="left"/>
      </w:pPr>
      <w:r>
        <w:rPr>
          <w:rFonts w:ascii="Times New Roman" w:hAnsi="Times New Roman"/>
          <w:b/>
          <w:i w:val="false"/>
          <w:color w:val="000000"/>
          <w:sz w:val="22"/>
        </w:rPr>
        <w:t>Question 9 - multiple choice, variation 1, shuffle</w:t>
      </w:r>
    </w:p>
    <w:p>
      <w:pPr>
        <w:spacing w:before="269" w:after="269"/>
        <w:ind w:left="120"/>
        <w:jc w:val="left"/>
      </w:pPr>
      <w:r>
        <w:rPr>
          <w:rFonts w:ascii="Times New Roman" w:hAnsi="Times New Roman"/>
          <w:b w:val="false"/>
          <w:i w:val="false"/>
          <w:color w:val="000000"/>
          <w:sz w:val="22"/>
        </w:rPr>
        <w:t>Suppose a browser submits a GET request to URL $$\color{red}{\verb|http://www.mybank.com/accountinfo|}$$ on 20 February 2015. Which of the following cookies, if already stored at the browser, would be sent with the request?</w:t>
      </w:r>
    </w:p>
    <w:p>
      <w:pPr>
        <w:spacing w:before="269" w:after="269"/>
        <w:ind w:left="120"/>
        <w:jc w:val="left"/>
      </w:pPr>
      <w:r>
        <w:rPr>
          <w:rFonts w:ascii="Times New Roman" w:hAnsi="Times New Roman"/>
          <w:b w:val="false"/>
          <w:i w:val="false"/>
          <w:color w:val="000000"/>
          <w:sz w:val="22"/>
        </w:rPr>
        <w:t>A: $$\color{red}{\verb|lang=us-english; expires=Sat, 1-Aug-2015; path=/accountinfo/; domain=.fidelity.com|}$$</w:t>
      </w:r>
    </w:p>
    <w:p>
      <w:pPr>
        <w:spacing w:before="269" w:after="269"/>
        <w:ind w:left="120"/>
        <w:jc w:val="left"/>
      </w:pPr>
      <w:r>
        <w:rPr>
          <w:rFonts w:ascii="Times New Roman" w:hAnsi="Times New Roman"/>
          <w:b w:val="false"/>
          <w:i w:val="false"/>
          <w:color w:val="000000"/>
          <w:sz w:val="22"/>
        </w:rPr>
        <w:t>Feedback: This cookie is not sent because the domain name does not match</w:t>
      </w:r>
    </w:p>
    <w:p>
      <w:pPr>
        <w:spacing w:before="269" w:after="269"/>
        <w:ind w:left="120"/>
        <w:jc w:val="left"/>
      </w:pPr>
      <w:r>
        <w:rPr>
          <w:rFonts w:ascii="Times New Roman" w:hAnsi="Times New Roman"/>
          <w:b w:val="false"/>
          <w:i w:val="false"/>
          <w:color w:val="000000"/>
          <w:sz w:val="22"/>
        </w:rPr>
        <w:t>B: $$\color{red}{\verb|edition=us; expires=Thu, 19-Feb-2015; path=/accountinfo/prefs; domain=.mybank.com|}$$</w:t>
      </w:r>
    </w:p>
    <w:p>
      <w:pPr>
        <w:spacing w:before="269" w:after="269"/>
        <w:ind w:left="120"/>
        <w:jc w:val="left"/>
      </w:pPr>
      <w:r>
        <w:rPr>
          <w:rFonts w:ascii="Times New Roman" w:hAnsi="Times New Roman"/>
          <w:b w:val="false"/>
          <w:i w:val="false"/>
          <w:color w:val="000000"/>
          <w:sz w:val="22"/>
        </w:rPr>
        <w:t>Feedback: This cookie is not sent because it has expired</w:t>
      </w:r>
    </w:p>
    <w:p>
      <w:pPr>
        <w:spacing w:before="269" w:after="269"/>
        <w:ind w:left="120"/>
        <w:jc w:val="left"/>
      </w:pPr>
      <w:r>
        <w:rPr>
          <w:rFonts w:ascii="Times New Roman" w:hAnsi="Times New Roman"/>
          <w:b w:val="false"/>
          <w:i w:val="false"/>
          <w:color w:val="000000"/>
          <w:sz w:val="22"/>
        </w:rPr>
        <w:t>C: $$\color{red}{\verb|edition=us; expires=Wed, 18-Feb-2015; path=/; domain=.mybank.com|}$$</w:t>
      </w:r>
    </w:p>
    <w:p>
      <w:pPr>
        <w:spacing w:before="269" w:after="269"/>
        <w:ind w:left="120"/>
        <w:jc w:val="left"/>
      </w:pPr>
      <w:r>
        <w:rPr>
          <w:rFonts w:ascii="Times New Roman" w:hAnsi="Times New Roman"/>
          <w:b w:val="false"/>
          <w:i w:val="false"/>
          <w:color w:val="000000"/>
          <w:sz w:val="22"/>
        </w:rPr>
        <w:t>Feedback: This cookie is not sent because it has expired</w:t>
      </w:r>
    </w:p>
    <w:p>
      <w:pPr>
        <w:spacing w:before="269" w:after="269"/>
        <w:ind w:left="120"/>
        <w:jc w:val="left"/>
      </w:pPr>
      <w:r>
        <w:rPr>
          <w:rFonts w:ascii="Times New Roman" w:hAnsi="Times New Roman"/>
          <w:b w:val="false"/>
          <w:i w:val="false"/>
          <w:color w:val="000000"/>
          <w:sz w:val="22"/>
        </w:rPr>
        <w:t>*D: $$\color{red}{\verb|sessid=ABCDEFG; expires=Sat, 21-Feb-2015; path=/; domain=.mybank.com|}$$</w:t>
      </w:r>
    </w:p>
    <w:p>
      <w:pPr>
        <w:spacing w:before="269" w:after="269"/>
        <w:ind w:left="120"/>
        <w:jc w:val="left"/>
      </w:pPr>
      <w:r>
        <w:rPr>
          <w:rFonts w:ascii="Times New Roman" w:hAnsi="Times New Roman"/>
          <w:b w:val="false"/>
          <w:i w:val="false"/>
          <w:color w:val="000000"/>
          <w:sz w:val="22"/>
        </w:rPr>
        <w:t>Feedback: This cookie has not timed out, has a path that is a prefix of the given path, and references the proper domain suffix</w:t>
      </w:r>
    </w:p>
    <w:p>
      <w:pPr>
        <w:spacing w:before="269" w:after="269"/>
        <w:ind w:left="120"/>
        <w:jc w:val="left"/>
      </w:pPr>
      <w:r>
        <w:rPr>
          <w:rFonts w:ascii="Times New Roman" w:hAnsi="Times New Roman"/>
          <w:b/>
          <w:i w:val="false"/>
          <w:color w:val="000000"/>
          <w:sz w:val="22"/>
        </w:rPr>
        <w:t>Question 10 - checkbox, shuffle, partial credit</w:t>
      </w:r>
    </w:p>
    <w:p>
      <w:pPr>
        <w:spacing w:before="269" w:after="269"/>
        <w:ind w:left="120"/>
        <w:jc w:val="left"/>
      </w:pPr>
      <w:r>
        <w:rPr>
          <w:rFonts w:ascii="Times New Roman" w:hAnsi="Times New Roman"/>
          <w:b w:val="false"/>
          <w:i w:val="false"/>
          <w:color w:val="000000"/>
          <w:sz w:val="22"/>
        </w:rPr>
        <w:t>(3 pts) Which of the following are ways that session cookies could be stolen or forged?</w:t>
      </w:r>
    </w:p>
    <w:p>
      <w:pPr>
        <w:spacing w:before="269" w:after="269"/>
        <w:ind w:left="120"/>
        <w:jc w:val="left"/>
      </w:pPr>
      <w:r>
        <w:rPr>
          <w:rFonts w:ascii="Times New Roman" w:hAnsi="Times New Roman"/>
          <w:b w:val="false"/>
          <w:i w:val="false"/>
          <w:color w:val="000000"/>
          <w:sz w:val="22"/>
        </w:rPr>
        <w:t>*A: Reading a cookie from an unencrypted web request</w:t>
      </w:r>
    </w:p>
    <w:p>
      <w:pPr>
        <w:spacing w:before="269" w:after="269"/>
        <w:ind w:left="120"/>
        <w:jc w:val="left"/>
      </w:pPr>
      <w:r>
        <w:rPr>
          <w:rFonts w:ascii="Times New Roman" w:hAnsi="Times New Roman"/>
          <w:b w:val="false"/>
          <w:i w:val="false"/>
          <w:color w:val="000000"/>
          <w:sz w:val="22"/>
        </w:rPr>
        <w:t>Feedback: An adversary that can see web requests (e.g., in an Internet cafe) can steal cookies from those requests</w:t>
      </w:r>
    </w:p>
    <w:p>
      <w:pPr>
        <w:spacing w:before="269" w:after="269"/>
        <w:ind w:left="120"/>
        <w:jc w:val="left"/>
      </w:pPr>
      <w:r>
        <w:rPr>
          <w:rFonts w:ascii="Times New Roman" w:hAnsi="Times New Roman"/>
          <w:b w:val="false"/>
          <w:i w:val="false"/>
          <w:color w:val="000000"/>
          <w:sz w:val="22"/>
        </w:rPr>
        <w:t>*B: Compromising the browser or server</w:t>
      </w:r>
    </w:p>
    <w:p>
      <w:pPr>
        <w:spacing w:before="269" w:after="269"/>
        <w:ind w:left="120"/>
        <w:jc w:val="left"/>
      </w:pPr>
      <w:r>
        <w:rPr>
          <w:rFonts w:ascii="Times New Roman" w:hAnsi="Times New Roman"/>
          <w:b w:val="false"/>
          <w:i w:val="false"/>
          <w:color w:val="000000"/>
          <w:sz w:val="22"/>
        </w:rPr>
        <w:t>Feedback: Injected code could exfiltrate cookies used for all users/sites</w:t>
      </w:r>
    </w:p>
    <w:p>
      <w:pPr>
        <w:spacing w:before="269" w:after="269"/>
        <w:ind w:left="120"/>
        <w:jc w:val="left"/>
      </w:pPr>
      <w:r>
        <w:rPr>
          <w:rFonts w:ascii="Times New Roman" w:hAnsi="Times New Roman"/>
          <w:b w:val="false"/>
          <w:i w:val="false"/>
          <w:color w:val="000000"/>
          <w:sz w:val="22"/>
        </w:rPr>
        <w:t>*C: Predicting the cookie's structure and reconstructing it</w:t>
      </w:r>
    </w:p>
    <w:p>
      <w:pPr>
        <w:spacing w:before="269" w:after="269"/>
        <w:ind w:left="120"/>
        <w:jc w:val="left"/>
      </w:pPr>
      <w:r>
        <w:rPr>
          <w:rFonts w:ascii="Times New Roman" w:hAnsi="Times New Roman"/>
          <w:b w:val="false"/>
          <w:i w:val="false"/>
          <w:color w:val="000000"/>
          <w:sz w:val="22"/>
        </w:rPr>
        <w:t>Feedback: Knowing how cookies are constructed, and knowing features of the user, site, etc. permits creation of the cookie</w:t>
      </w:r>
    </w:p>
    <w:p>
      <w:pPr>
        <w:spacing w:before="269" w:after="269"/>
        <w:ind w:left="120"/>
        <w:jc w:val="left"/>
      </w:pPr>
      <w:r>
        <w:rPr>
          <w:rFonts w:ascii="Times New Roman" w:hAnsi="Times New Roman"/>
          <w:b/>
          <w:i w:val="false"/>
          <w:color w:val="000000"/>
          <w:sz w:val="22"/>
        </w:rPr>
        <w:t>Question 10 - checkbox, variation 1, shuffle, partial credit</w:t>
      </w:r>
    </w:p>
    <w:p>
      <w:pPr>
        <w:spacing w:before="269" w:after="269"/>
        <w:ind w:left="120"/>
        <w:jc w:val="left"/>
      </w:pPr>
      <w:r>
        <w:rPr>
          <w:rFonts w:ascii="Times New Roman" w:hAnsi="Times New Roman"/>
          <w:b w:val="false"/>
          <w:i w:val="false"/>
          <w:color w:val="000000"/>
          <w:sz w:val="22"/>
        </w:rPr>
        <w:t>Which of the following are ways that session cookies could be stolen or forged?</w:t>
      </w:r>
    </w:p>
    <w:p>
      <w:pPr>
        <w:spacing w:before="269" w:after="269"/>
        <w:ind w:left="120"/>
        <w:jc w:val="left"/>
      </w:pPr>
      <w:r>
        <w:rPr>
          <w:rFonts w:ascii="Times New Roman" w:hAnsi="Times New Roman"/>
          <w:b w:val="false"/>
          <w:i w:val="false"/>
          <w:color w:val="000000"/>
          <w:sz w:val="22"/>
        </w:rPr>
        <w:t>*A: Compromising the browser or server</w:t>
      </w:r>
    </w:p>
    <w:p>
      <w:pPr>
        <w:spacing w:before="269" w:after="269"/>
        <w:ind w:left="120"/>
        <w:jc w:val="left"/>
      </w:pPr>
      <w:r>
        <w:rPr>
          <w:rFonts w:ascii="Times New Roman" w:hAnsi="Times New Roman"/>
          <w:b w:val="false"/>
          <w:i w:val="false"/>
          <w:color w:val="000000"/>
          <w:sz w:val="22"/>
        </w:rPr>
        <w:t>Feedback: Injected code could exfiltrate cookies used for all users/sites</w:t>
      </w:r>
    </w:p>
    <w:p>
      <w:pPr>
        <w:spacing w:before="269" w:after="269"/>
        <w:ind w:left="120"/>
        <w:jc w:val="left"/>
      </w:pPr>
      <w:r>
        <w:rPr>
          <w:rFonts w:ascii="Times New Roman" w:hAnsi="Times New Roman"/>
          <w:b w:val="false"/>
          <w:i w:val="false"/>
          <w:color w:val="000000"/>
          <w:sz w:val="22"/>
        </w:rPr>
        <w:t>*B: Predicting the cookie's structure and reconstructing it</w:t>
      </w:r>
    </w:p>
    <w:p>
      <w:pPr>
        <w:spacing w:before="269" w:after="269"/>
        <w:ind w:left="120"/>
        <w:jc w:val="left"/>
      </w:pPr>
      <w:r>
        <w:rPr>
          <w:rFonts w:ascii="Times New Roman" w:hAnsi="Times New Roman"/>
          <w:b w:val="false"/>
          <w:i w:val="false"/>
          <w:color w:val="000000"/>
          <w:sz w:val="22"/>
        </w:rPr>
        <w:t>Feedback: Knowing how cookies are constructed, and knowing features of the user, site, etc. permits creation of the cookie</w:t>
      </w:r>
    </w:p>
    <w:p>
      <w:pPr>
        <w:spacing w:before="269" w:after="269"/>
        <w:ind w:left="120"/>
        <w:jc w:val="left"/>
      </w:pPr>
      <w:r>
        <w:rPr>
          <w:rFonts w:ascii="Times New Roman" w:hAnsi="Times New Roman"/>
          <w:b w:val="false"/>
          <w:i w:val="false"/>
          <w:color w:val="000000"/>
          <w:sz w:val="22"/>
        </w:rPr>
        <w:t>C: Copying a cookie by keylogging</w:t>
      </w:r>
    </w:p>
    <w:p>
      <w:pPr>
        <w:spacing w:before="269" w:after="269"/>
        <w:ind w:left="120"/>
        <w:jc w:val="left"/>
      </w:pPr>
      <w:r>
        <w:rPr>
          <w:rFonts w:ascii="Times New Roman" w:hAnsi="Times New Roman"/>
          <w:b w:val="false"/>
          <w:i w:val="false"/>
          <w:color w:val="000000"/>
          <w:sz w:val="22"/>
        </w:rPr>
        <w:t xml:space="preserve">Feedback: Cookies are not entered by the user (via the keyboard), but determined by the software of the site itself </w:t>
      </w:r>
    </w:p>
    <w:p>
      <w:pPr>
        <w:spacing w:before="269" w:after="269"/>
        <w:ind w:left="120"/>
        <w:jc w:val="left"/>
      </w:pPr>
      <w:r>
        <w:rPr>
          <w:rFonts w:ascii="Times New Roman" w:hAnsi="Times New Roman"/>
          <w:b/>
          <w:i w:val="false"/>
          <w:color w:val="000000"/>
          <w:sz w:val="22"/>
        </w:rPr>
        <w:t>Question 10 - checkbox, variation 2, shuffle, partial credit</w:t>
      </w:r>
    </w:p>
    <w:p>
      <w:pPr>
        <w:spacing w:before="269" w:after="269"/>
        <w:ind w:left="120"/>
        <w:jc w:val="left"/>
      </w:pPr>
      <w:r>
        <w:rPr>
          <w:rFonts w:ascii="Times New Roman" w:hAnsi="Times New Roman"/>
          <w:b w:val="false"/>
          <w:i w:val="false"/>
          <w:color w:val="000000"/>
          <w:sz w:val="22"/>
        </w:rPr>
        <w:t>Which of the following are ways that session cookies could be stolen or forged?</w:t>
      </w:r>
    </w:p>
    <w:p>
      <w:pPr>
        <w:spacing w:before="269" w:after="269"/>
        <w:ind w:left="120"/>
        <w:jc w:val="left"/>
      </w:pPr>
      <w:r>
        <w:rPr>
          <w:rFonts w:ascii="Times New Roman" w:hAnsi="Times New Roman"/>
          <w:b w:val="false"/>
          <w:i w:val="false"/>
          <w:color w:val="000000"/>
          <w:sz w:val="22"/>
        </w:rPr>
        <w:t>*A: Predicting the cookie's structure and reconstructing it</w:t>
      </w:r>
    </w:p>
    <w:p>
      <w:pPr>
        <w:spacing w:before="269" w:after="269"/>
        <w:ind w:left="120"/>
        <w:jc w:val="left"/>
      </w:pPr>
      <w:r>
        <w:rPr>
          <w:rFonts w:ascii="Times New Roman" w:hAnsi="Times New Roman"/>
          <w:b w:val="false"/>
          <w:i w:val="false"/>
          <w:color w:val="000000"/>
          <w:sz w:val="22"/>
        </w:rPr>
        <w:t>Feedback: Knowing how cookies are constructed, and knowing features of the user, site, etc. permits creation of the cookie</w:t>
      </w:r>
    </w:p>
    <w:p>
      <w:pPr>
        <w:spacing w:before="269" w:after="269"/>
        <w:ind w:left="120"/>
        <w:jc w:val="left"/>
      </w:pPr>
      <w:r>
        <w:rPr>
          <w:rFonts w:ascii="Times New Roman" w:hAnsi="Times New Roman"/>
          <w:b w:val="false"/>
          <w:i w:val="false"/>
          <w:color w:val="000000"/>
          <w:sz w:val="22"/>
        </w:rPr>
        <w:t>B: Stealing it from the password database</w:t>
      </w:r>
    </w:p>
    <w:p>
      <w:pPr>
        <w:spacing w:before="269" w:after="269"/>
        <w:ind w:left="120"/>
        <w:jc w:val="left"/>
      </w:pPr>
      <w:r>
        <w:rPr>
          <w:rFonts w:ascii="Times New Roman" w:hAnsi="Times New Roman"/>
          <w:b w:val="false"/>
          <w:i w:val="false"/>
          <w:color w:val="000000"/>
          <w:sz w:val="22"/>
        </w:rPr>
        <w:t>Feedback: Cookies are used for authentication, but are not passwords, and so are not stored in the password DB.</w:t>
      </w:r>
    </w:p>
    <w:p>
      <w:pPr>
        <w:spacing w:before="269" w:after="269"/>
        <w:ind w:left="120"/>
        <w:jc w:val="left"/>
      </w:pPr>
      <w:r>
        <w:rPr>
          <w:rFonts w:ascii="Times New Roman" w:hAnsi="Times New Roman"/>
          <w:b w:val="false"/>
          <w:i w:val="false"/>
          <w:color w:val="000000"/>
          <w:sz w:val="22"/>
        </w:rPr>
        <w:t>*C: Reading a cookie from an unencrypted web request</w:t>
      </w:r>
    </w:p>
    <w:p>
      <w:pPr>
        <w:spacing w:before="269" w:after="269"/>
        <w:ind w:left="120"/>
        <w:jc w:val="left"/>
      </w:pPr>
      <w:r>
        <w:rPr>
          <w:rFonts w:ascii="Times New Roman" w:hAnsi="Times New Roman"/>
          <w:b w:val="false"/>
          <w:i w:val="false"/>
          <w:color w:val="000000"/>
          <w:sz w:val="22"/>
        </w:rPr>
        <w:t>Feedback: An adversary that can see web requests (e.g., in an Internet cafe) can steal cookies from those requests</w:t>
      </w:r>
    </w:p>
    <w:p>
      <w:pPr>
        <w:spacing w:before="269" w:after="269"/>
        <w:ind w:left="120"/>
        <w:jc w:val="left"/>
      </w:pPr>
      <w:r>
        <w:rPr>
          <w:rFonts w:ascii="Times New Roman" w:hAnsi="Times New Roman"/>
          <w:b/>
          <w:i w:val="false"/>
          <w:color w:val="000000"/>
          <w:sz w:val="22"/>
        </w:rPr>
        <w:t>Question 11 - checkbox, shuffle, partial credit</w:t>
      </w:r>
    </w:p>
    <w:p>
      <w:pPr>
        <w:spacing w:before="269" w:after="269"/>
        <w:ind w:left="120"/>
        <w:jc w:val="left"/>
      </w:pPr>
      <w:r>
        <w:rPr>
          <w:rFonts w:ascii="Times New Roman" w:hAnsi="Times New Roman"/>
          <w:b w:val="false"/>
          <w:i w:val="false"/>
          <w:color w:val="000000"/>
          <w:sz w:val="22"/>
        </w:rPr>
        <w:t>Which of the following are ways to reduce the impact of a stolen cookies?</w:t>
      </w:r>
    </w:p>
    <w:p>
      <w:pPr>
        <w:spacing w:before="269" w:after="269"/>
        <w:ind w:left="120"/>
        <w:jc w:val="left"/>
      </w:pPr>
      <w:r>
        <w:rPr>
          <w:rFonts w:ascii="Times New Roman" w:hAnsi="Times New Roman"/>
          <w:b w:val="false"/>
          <w:i w:val="false"/>
          <w:color w:val="000000"/>
          <w:sz w:val="22"/>
        </w:rPr>
        <w:t>*A: Giving each cookie a timeout</w:t>
      </w:r>
    </w:p>
    <w:p>
      <w:pPr>
        <w:spacing w:before="269" w:after="269"/>
        <w:ind w:left="120"/>
        <w:jc w:val="left"/>
      </w:pPr>
      <w:r>
        <w:rPr>
          <w:rFonts w:ascii="Times New Roman" w:hAnsi="Times New Roman"/>
          <w:b w:val="false"/>
          <w:i w:val="false"/>
          <w:color w:val="000000"/>
          <w:sz w:val="22"/>
        </w:rPr>
        <w:t>Feedback: Timing out a cookie means it can only be misused for a limited period</w:t>
      </w:r>
    </w:p>
    <w:p>
      <w:pPr>
        <w:spacing w:before="269" w:after="269"/>
        <w:ind w:left="120"/>
        <w:jc w:val="left"/>
      </w:pPr>
      <w:r>
        <w:rPr>
          <w:rFonts w:ascii="Times New Roman" w:hAnsi="Times New Roman"/>
          <w:b w:val="false"/>
          <w:i w:val="false"/>
          <w:color w:val="000000"/>
          <w:sz w:val="22"/>
        </w:rPr>
        <w:t>B: Associate the cookie with the server's IP address</w:t>
      </w:r>
    </w:p>
    <w:p>
      <w:pPr>
        <w:spacing w:before="269" w:after="269"/>
        <w:ind w:left="120"/>
        <w:jc w:val="left"/>
      </w:pPr>
      <w:r>
        <w:rPr>
          <w:rFonts w:ascii="Times New Roman" w:hAnsi="Times New Roman"/>
          <w:b w:val="false"/>
          <w:i w:val="false"/>
          <w:color w:val="000000"/>
          <w:sz w:val="22"/>
        </w:rPr>
        <w:t xml:space="preserve">Feedback: Associating a cookie with the </w:t>
      </w:r>
      <w:r>
        <w:rPr>
          <w:rFonts w:ascii="Times New Roman" w:hAnsi="Times New Roman"/>
          <w:b w:val="false"/>
          <w:i/>
          <w:color w:val="000000"/>
          <w:sz w:val="22"/>
        </w:rPr>
        <w:t>client</w:t>
      </w:r>
      <w:r>
        <w:rPr>
          <w:rFonts w:ascii="Times New Roman" w:hAnsi="Times New Roman"/>
          <w:b w:val="false"/>
          <w:i w:val="false"/>
          <w:color w:val="000000"/>
          <w:sz w:val="22"/>
        </w:rPr>
        <w:t>'s IP address can help, despite false positives and false negatives, but associating it with the server's address would not</w:t>
      </w:r>
    </w:p>
    <w:p>
      <w:pPr>
        <w:spacing w:before="269" w:after="269"/>
        <w:ind w:left="120"/>
        <w:jc w:val="left"/>
      </w:pPr>
      <w:r>
        <w:rPr>
          <w:rFonts w:ascii="Times New Roman" w:hAnsi="Times New Roman"/>
          <w:b w:val="false"/>
          <w:i w:val="false"/>
          <w:color w:val="000000"/>
          <w:sz w:val="22"/>
        </w:rPr>
        <w:t>*C: Associate the cookie with the client's IP address</w:t>
      </w:r>
    </w:p>
    <w:p>
      <w:pPr>
        <w:spacing w:before="269" w:after="269"/>
        <w:ind w:left="120"/>
        <w:jc w:val="left"/>
      </w:pPr>
      <w:r>
        <w:rPr>
          <w:rFonts w:ascii="Times New Roman" w:hAnsi="Times New Roman"/>
          <w:b w:val="false"/>
          <w:i w:val="false"/>
          <w:color w:val="000000"/>
          <w:sz w:val="22"/>
        </w:rPr>
        <w:t>Feedback: Associating a cookie with the client's IP address can prevent users not at that address from using the cookie, but note that this technique has usability problems and is not perfect (due to spoofing)</w:t>
      </w:r>
    </w:p>
    <w:p>
      <w:pPr>
        <w:spacing w:before="269" w:after="269"/>
        <w:ind w:left="120"/>
        <w:jc w:val="left"/>
      </w:pPr>
      <w:r>
        <w:rPr>
          <w:rFonts w:ascii="Times New Roman" w:hAnsi="Times New Roman"/>
          <w:b/>
          <w:i w:val="false"/>
          <w:color w:val="000000"/>
          <w:sz w:val="22"/>
        </w:rPr>
        <w:t>Question 11 - checkbox, variation 1, shuffle, partial credit</w:t>
      </w:r>
    </w:p>
    <w:p>
      <w:pPr>
        <w:spacing w:before="269" w:after="269"/>
        <w:ind w:left="120"/>
        <w:jc w:val="left"/>
      </w:pPr>
      <w:r>
        <w:rPr>
          <w:rFonts w:ascii="Times New Roman" w:hAnsi="Times New Roman"/>
          <w:b w:val="false"/>
          <w:i w:val="false"/>
          <w:color w:val="000000"/>
          <w:sz w:val="22"/>
        </w:rPr>
        <w:t>Which of the following are ways to reduce the impact of a stolen cookies?</w:t>
      </w:r>
    </w:p>
    <w:p>
      <w:pPr>
        <w:spacing w:before="269" w:after="269"/>
        <w:ind w:left="120"/>
        <w:jc w:val="left"/>
      </w:pPr>
      <w:r>
        <w:rPr>
          <w:rFonts w:ascii="Times New Roman" w:hAnsi="Times New Roman"/>
          <w:b w:val="false"/>
          <w:i w:val="false"/>
          <w:color w:val="000000"/>
          <w:sz w:val="22"/>
        </w:rPr>
        <w:t>A: Associate the cookie with the server's IP address</w:t>
      </w:r>
    </w:p>
    <w:p>
      <w:pPr>
        <w:spacing w:before="269" w:after="269"/>
        <w:ind w:left="120"/>
        <w:jc w:val="left"/>
      </w:pPr>
      <w:r>
        <w:rPr>
          <w:rFonts w:ascii="Times New Roman" w:hAnsi="Times New Roman"/>
          <w:b w:val="false"/>
          <w:i w:val="false"/>
          <w:color w:val="000000"/>
          <w:sz w:val="22"/>
        </w:rPr>
        <w:t xml:space="preserve">Feedback: Associating a cookie with the </w:t>
      </w:r>
      <w:r>
        <w:rPr>
          <w:rFonts w:ascii="Times New Roman" w:hAnsi="Times New Roman"/>
          <w:b w:val="false"/>
          <w:i/>
          <w:color w:val="000000"/>
          <w:sz w:val="22"/>
        </w:rPr>
        <w:t>client</w:t>
      </w:r>
      <w:r>
        <w:rPr>
          <w:rFonts w:ascii="Times New Roman" w:hAnsi="Times New Roman"/>
          <w:b w:val="false"/>
          <w:i w:val="false"/>
          <w:color w:val="000000"/>
          <w:sz w:val="22"/>
        </w:rPr>
        <w:t>'s IP address can help, despite false positives and false negatives, but associating it with the server's address would not</w:t>
      </w:r>
    </w:p>
    <w:p>
      <w:pPr>
        <w:spacing w:before="269" w:after="269"/>
        <w:ind w:left="120"/>
        <w:jc w:val="left"/>
      </w:pPr>
      <w:r>
        <w:rPr>
          <w:rFonts w:ascii="Times New Roman" w:hAnsi="Times New Roman"/>
          <w:b w:val="false"/>
          <w:i w:val="false"/>
          <w:color w:val="000000"/>
          <w:sz w:val="22"/>
        </w:rPr>
        <w:t>*B: Changing a user's cookie from session to session</w:t>
      </w:r>
    </w:p>
    <w:p>
      <w:pPr>
        <w:spacing w:before="269" w:after="269"/>
        <w:ind w:left="120"/>
        <w:jc w:val="left"/>
      </w:pPr>
      <w:r>
        <w:rPr>
          <w:rFonts w:ascii="Times New Roman" w:hAnsi="Times New Roman"/>
          <w:b w:val="false"/>
          <w:i w:val="false"/>
          <w:color w:val="000000"/>
          <w:sz w:val="22"/>
        </w:rPr>
        <w:t>Feedback: Per-session cookies, if stolen, cannot affect future sessions</w:t>
      </w:r>
    </w:p>
    <w:p>
      <w:pPr>
        <w:spacing w:before="269" w:after="269"/>
        <w:ind w:left="120"/>
        <w:jc w:val="left"/>
      </w:pPr>
      <w:r>
        <w:rPr>
          <w:rFonts w:ascii="Times New Roman" w:hAnsi="Times New Roman"/>
          <w:b w:val="false"/>
          <w:i w:val="false"/>
          <w:color w:val="000000"/>
          <w:sz w:val="22"/>
        </w:rPr>
        <w:t>C: Prevent cookies from entering the DNS cache</w:t>
      </w:r>
    </w:p>
    <w:p>
      <w:pPr>
        <w:spacing w:before="269" w:after="269"/>
        <w:ind w:left="120"/>
        <w:jc w:val="left"/>
      </w:pPr>
      <w:r>
        <w:rPr>
          <w:rFonts w:ascii="Times New Roman" w:hAnsi="Times New Roman"/>
          <w:b w:val="false"/>
          <w:i w:val="false"/>
          <w:color w:val="000000"/>
          <w:sz w:val="22"/>
        </w:rPr>
        <w:t>Feedback: Cookies don't go in the DNS cache, DNS addresses do</w:t>
      </w:r>
    </w:p>
    <w:p>
      <w:pPr>
        <w:spacing w:before="269" w:after="269"/>
        <w:ind w:left="120"/>
        <w:jc w:val="left"/>
      </w:pPr>
      <w:r>
        <w:rPr>
          <w:rFonts w:ascii="Times New Roman" w:hAnsi="Times New Roman"/>
          <w:b/>
          <w:i w:val="false"/>
          <w:color w:val="000000"/>
          <w:sz w:val="22"/>
        </w:rPr>
        <w:t>Question 11 - checkbox, variation 2, shuffle, partial credit</w:t>
      </w:r>
    </w:p>
    <w:p>
      <w:pPr>
        <w:spacing w:before="269" w:after="269"/>
        <w:ind w:left="120"/>
        <w:jc w:val="left"/>
      </w:pPr>
      <w:r>
        <w:rPr>
          <w:rFonts w:ascii="Times New Roman" w:hAnsi="Times New Roman"/>
          <w:b w:val="false"/>
          <w:i w:val="false"/>
          <w:color w:val="000000"/>
          <w:sz w:val="22"/>
        </w:rPr>
        <w:t>Which of the following are ways to reduce the impact of a stolen cookies?</w:t>
      </w:r>
    </w:p>
    <w:p>
      <w:pPr>
        <w:spacing w:before="269" w:after="269"/>
        <w:ind w:left="120"/>
        <w:jc w:val="left"/>
      </w:pPr>
      <w:r>
        <w:rPr>
          <w:rFonts w:ascii="Times New Roman" w:hAnsi="Times New Roman"/>
          <w:b w:val="false"/>
          <w:i w:val="false"/>
          <w:color w:val="000000"/>
          <w:sz w:val="22"/>
        </w:rPr>
        <w:t>A: Prevent cookies from entering the DNS cache</w:t>
      </w:r>
    </w:p>
    <w:p>
      <w:pPr>
        <w:spacing w:before="269" w:after="269"/>
        <w:ind w:left="120"/>
        <w:jc w:val="left"/>
      </w:pPr>
      <w:r>
        <w:rPr>
          <w:rFonts w:ascii="Times New Roman" w:hAnsi="Times New Roman"/>
          <w:b w:val="false"/>
          <w:i w:val="false"/>
          <w:color w:val="000000"/>
          <w:sz w:val="22"/>
        </w:rPr>
        <w:t>Feedback: Cookies don't go in the DNS cache, DNS addresses do</w:t>
      </w:r>
    </w:p>
    <w:p>
      <w:pPr>
        <w:spacing w:before="269" w:after="269"/>
        <w:ind w:left="120"/>
        <w:jc w:val="left"/>
      </w:pPr>
      <w:r>
        <w:rPr>
          <w:rFonts w:ascii="Times New Roman" w:hAnsi="Times New Roman"/>
          <w:b w:val="false"/>
          <w:i w:val="false"/>
          <w:color w:val="000000"/>
          <w:sz w:val="22"/>
        </w:rPr>
        <w:t>*B: Giving each cookie a timeout</w:t>
      </w:r>
    </w:p>
    <w:p>
      <w:pPr>
        <w:spacing w:before="269" w:after="269"/>
        <w:ind w:left="120"/>
        <w:jc w:val="left"/>
      </w:pPr>
      <w:r>
        <w:rPr>
          <w:rFonts w:ascii="Times New Roman" w:hAnsi="Times New Roman"/>
          <w:b w:val="false"/>
          <w:i w:val="false"/>
          <w:color w:val="000000"/>
          <w:sz w:val="22"/>
        </w:rPr>
        <w:t>Feedback: Timing out a cookie means it can only be misused for a limited period</w:t>
      </w:r>
    </w:p>
    <w:p>
      <w:pPr>
        <w:spacing w:before="269" w:after="269"/>
        <w:ind w:left="120"/>
        <w:jc w:val="left"/>
      </w:pPr>
      <w:r>
        <w:rPr>
          <w:rFonts w:ascii="Times New Roman" w:hAnsi="Times New Roman"/>
          <w:b w:val="false"/>
          <w:i w:val="false"/>
          <w:color w:val="000000"/>
          <w:sz w:val="22"/>
        </w:rPr>
        <w:t>*C: Changing a user's cookie from session to session</w:t>
      </w:r>
    </w:p>
    <w:p>
      <w:pPr>
        <w:spacing w:before="269" w:after="269"/>
        <w:ind w:left="120"/>
        <w:jc w:val="left"/>
      </w:pPr>
      <w:r>
        <w:rPr>
          <w:rFonts w:ascii="Times New Roman" w:hAnsi="Times New Roman"/>
          <w:b w:val="false"/>
          <w:i w:val="false"/>
          <w:color w:val="000000"/>
          <w:sz w:val="22"/>
        </w:rPr>
        <w:t>Feedback: Per-session cookies, if stolen, cannot affect future sessions</w:t>
      </w:r>
    </w:p>
    <w:p>
      <w:pPr>
        <w:spacing w:before="269" w:after="269"/>
        <w:ind w:left="120"/>
        <w:jc w:val="left"/>
      </w:pPr>
      <w:r>
        <w:rPr>
          <w:rFonts w:ascii="Times New Roman" w:hAnsi="Times New Roman"/>
          <w:b/>
          <w:i w:val="false"/>
          <w:color w:val="000000"/>
          <w:sz w:val="22"/>
        </w:rPr>
        <w:t>Question 12 - multiple choice, shuffle</w:t>
      </w:r>
    </w:p>
    <w:p>
      <w:pPr>
        <w:spacing w:before="269" w:after="269"/>
        <w:ind w:left="120"/>
        <w:jc w:val="left"/>
      </w:pPr>
      <w:r>
        <w:rPr>
          <w:rFonts w:ascii="Times New Roman" w:hAnsi="Times New Roman"/>
          <w:b w:val="false"/>
          <w:i w:val="false"/>
          <w:color w:val="000000"/>
          <w:sz w:val="22"/>
        </w:rPr>
        <w:t>How can the REFERER field be used to defend against CSRF attacks?</w:t>
      </w:r>
    </w:p>
    <w:p>
      <w:pPr>
        <w:spacing w:before="269" w:after="269"/>
        <w:ind w:left="120"/>
        <w:jc w:val="left"/>
      </w:pPr>
      <w:r>
        <w:rPr>
          <w:rFonts w:ascii="Times New Roman" w:hAnsi="Times New Roman"/>
          <w:b w:val="false"/>
          <w:i w:val="false"/>
          <w:color w:val="000000"/>
          <w:sz w:val="22"/>
        </w:rPr>
        <w:t>*A: It can be used to ensure that sensitive requests are (only) initiated by interaction with a site's own pages</w:t>
      </w:r>
    </w:p>
    <w:p>
      <w:pPr>
        <w:spacing w:before="269" w:after="269"/>
        <w:ind w:left="120"/>
        <w:jc w:val="left"/>
      </w:pPr>
      <w:r>
        <w:rPr>
          <w:rFonts w:ascii="Times New Roman" w:hAnsi="Times New Roman"/>
          <w:b w:val="false"/>
          <w:i w:val="false"/>
          <w:color w:val="000000"/>
          <w:sz w:val="22"/>
        </w:rPr>
        <w:t>Feedback: The browser fills in the referer field to be the page from which an HTTP request was generated, and thus confirms the request comes from a trusted page</w:t>
      </w:r>
    </w:p>
    <w:p>
      <w:pPr>
        <w:spacing w:before="269" w:after="269"/>
        <w:ind w:left="120"/>
        <w:jc w:val="left"/>
      </w:pPr>
      <w:r>
        <w:rPr>
          <w:rFonts w:ascii="Times New Roman" w:hAnsi="Times New Roman"/>
          <w:b w:val="false"/>
          <w:i w:val="false"/>
          <w:color w:val="000000"/>
          <w:sz w:val="22"/>
        </w:rPr>
        <w:t>B: It ensures that requests only come from authenticated users</w:t>
      </w:r>
    </w:p>
    <w:p>
      <w:pPr>
        <w:spacing w:before="269" w:after="269"/>
        <w:ind w:left="120"/>
        <w:jc w:val="left"/>
      </w:pPr>
      <w:r>
        <w:rPr>
          <w:rFonts w:ascii="Times New Roman" w:hAnsi="Times New Roman"/>
          <w:b w:val="false"/>
          <w:i w:val="false"/>
          <w:color w:val="000000"/>
          <w:sz w:val="22"/>
        </w:rPr>
        <w:t>Feedback: HTTP has nothing to do with user-level authentication (HTTPS authenticates a client with a server, but that has no impact on CSRF)</w:t>
      </w:r>
    </w:p>
    <w:p>
      <w:pPr>
        <w:spacing w:before="269" w:after="269"/>
        <w:ind w:left="120"/>
        <w:jc w:val="left"/>
      </w:pPr>
      <w:r>
        <w:rPr>
          <w:rFonts w:ascii="Times New Roman" w:hAnsi="Times New Roman"/>
          <w:b w:val="false"/>
          <w:i w:val="false"/>
          <w:color w:val="000000"/>
          <w:sz w:val="22"/>
        </w:rPr>
        <w:t>C: It can be used to check that a Javascript program is from the proper origin</w:t>
      </w:r>
    </w:p>
    <w:p>
      <w:pPr>
        <w:spacing w:before="269" w:after="269"/>
        <w:ind w:left="120"/>
        <w:jc w:val="left"/>
      </w:pPr>
      <w:r>
        <w:rPr>
          <w:rFonts w:ascii="Times New Roman" w:hAnsi="Times New Roman"/>
          <w:b w:val="false"/>
          <w:i w:val="false"/>
          <w:color w:val="000000"/>
          <w:sz w:val="22"/>
        </w:rPr>
        <w:t>Feedback: HTTP has nothing to do with locating Javascript programs</w:t>
      </w:r>
    </w:p>
    <w:p>
      <w:pPr>
        <w:spacing w:before="269" w:after="269"/>
        <w:ind w:left="120"/>
        <w:jc w:val="left"/>
      </w:pPr>
      <w:r>
        <w:rPr>
          <w:rFonts w:ascii="Times New Roman" w:hAnsi="Times New Roman"/>
          <w:b w:val="false"/>
          <w:i w:val="false"/>
          <w:color w:val="000000"/>
          <w:sz w:val="22"/>
        </w:rPr>
        <w:t xml:space="preserve">D: It can't be used reliably because it only works for dynamic content </w:t>
      </w:r>
    </w:p>
    <w:p>
      <w:pPr>
        <w:spacing w:before="269" w:after="269"/>
        <w:ind w:left="120"/>
        <w:jc w:val="left"/>
      </w:pPr>
      <w:r>
        <w:rPr>
          <w:rFonts w:ascii="Times New Roman" w:hAnsi="Times New Roman"/>
          <w:b w:val="false"/>
          <w:i w:val="false"/>
          <w:color w:val="000000"/>
          <w:sz w:val="22"/>
        </w:rPr>
        <w:t>Feedback: REFERER works for both static and dynamic content</w:t>
      </w:r>
    </w:p>
    <w:p>
      <w:pPr>
        <w:spacing w:before="269" w:after="269"/>
        <w:ind w:left="120"/>
        <w:jc w:val="left"/>
      </w:pPr>
      <w:r>
        <w:rPr>
          <w:rFonts w:ascii="Times New Roman" w:hAnsi="Times New Roman"/>
          <w:b/>
          <w:i w:val="false"/>
          <w:color w:val="000000"/>
          <w:sz w:val="22"/>
        </w:rPr>
        <w:t>Question 13 - multiple choice, shuffle</w:t>
      </w:r>
    </w:p>
    <w:p>
      <w:pPr>
        <w:spacing w:before="269" w:after="269"/>
        <w:ind w:left="120"/>
        <w:jc w:val="left"/>
      </w:pPr>
      <w:r>
        <w:rPr>
          <w:rFonts w:ascii="Times New Roman" w:hAnsi="Times New Roman"/>
          <w:b w:val="false"/>
          <w:i w:val="false"/>
          <w:color w:val="000000"/>
          <w:sz w:val="22"/>
        </w:rPr>
        <w:t>$$\color{red}{\verb|&lt;script&gt;&lt;/script&gt;|}$$tags in HTML pages most often identify programs written in what language?</w:t>
      </w:r>
    </w:p>
    <w:p>
      <w:pPr>
        <w:spacing w:before="269" w:after="269"/>
        <w:ind w:left="120"/>
        <w:jc w:val="left"/>
      </w:pPr>
      <w:r>
        <w:rPr>
          <w:rFonts w:ascii="Times New Roman" w:hAnsi="Times New Roman"/>
          <w:b w:val="false"/>
          <w:i w:val="false"/>
          <w:color w:val="000000"/>
          <w:sz w:val="22"/>
        </w:rPr>
        <w:t>*A: Javascript</w:t>
      </w:r>
    </w:p>
    <w:p>
      <w:pPr>
        <w:spacing w:before="269" w:after="269"/>
        <w:ind w:left="120"/>
        <w:jc w:val="left"/>
      </w:pPr>
      <w:r>
        <w:rPr>
          <w:rFonts w:ascii="Times New Roman" w:hAnsi="Times New Roman"/>
          <w:b w:val="false"/>
          <w:i w:val="false"/>
          <w:color w:val="000000"/>
          <w:sz w:val="22"/>
        </w:rPr>
        <w:t>B: PHP</w:t>
      </w:r>
    </w:p>
    <w:p>
      <w:pPr>
        <w:spacing w:before="269" w:after="269"/>
        <w:ind w:left="120"/>
        <w:jc w:val="left"/>
      </w:pPr>
      <w:r>
        <w:rPr>
          <w:rFonts w:ascii="Times New Roman" w:hAnsi="Times New Roman"/>
          <w:b w:val="false"/>
          <w:i w:val="false"/>
          <w:color w:val="000000"/>
          <w:sz w:val="22"/>
        </w:rPr>
        <w:t>Feedback: PHP is a server-side language, not a browser-side one</w:t>
      </w:r>
    </w:p>
    <w:p>
      <w:pPr>
        <w:spacing w:before="269" w:after="269"/>
        <w:ind w:left="120"/>
        <w:jc w:val="left"/>
      </w:pPr>
      <w:r>
        <w:rPr>
          <w:rFonts w:ascii="Times New Roman" w:hAnsi="Times New Roman"/>
          <w:b w:val="false"/>
          <w:i w:val="false"/>
          <w:color w:val="000000"/>
          <w:sz w:val="22"/>
        </w:rPr>
        <w:t>C: Java</w:t>
      </w:r>
    </w:p>
    <w:p>
      <w:pPr>
        <w:spacing w:before="269" w:after="269"/>
        <w:ind w:left="120"/>
        <w:jc w:val="left"/>
      </w:pPr>
      <w:r>
        <w:rPr>
          <w:rFonts w:ascii="Times New Roman" w:hAnsi="Times New Roman"/>
          <w:b w:val="false"/>
          <w:i w:val="false"/>
          <w:color w:val="000000"/>
          <w:sz w:val="22"/>
        </w:rPr>
        <w:t>Feedback: Java code is typically identified by $$\color{red}{\verb|&lt;applet&gt;&lt;/applet&gt;|}$$ tags</w:t>
      </w:r>
    </w:p>
    <w:p>
      <w:pPr>
        <w:spacing w:before="269" w:after="269"/>
        <w:ind w:left="120"/>
        <w:jc w:val="left"/>
      </w:pPr>
      <w:r>
        <w:rPr>
          <w:rFonts w:ascii="Times New Roman" w:hAnsi="Times New Roman"/>
          <w:b w:val="false"/>
          <w:i w:val="false"/>
          <w:color w:val="000000"/>
          <w:sz w:val="22"/>
        </w:rPr>
        <w:t>D: C</w:t>
      </w:r>
    </w:p>
    <w:p>
      <w:pPr>
        <w:spacing w:before="269" w:after="269"/>
        <w:ind w:left="120"/>
        <w:jc w:val="left"/>
      </w:pPr>
      <w:r>
        <w:rPr>
          <w:rFonts w:ascii="Times New Roman" w:hAnsi="Times New Roman"/>
          <w:b w:val="false"/>
          <w:i w:val="false"/>
          <w:color w:val="000000"/>
          <w:sz w:val="22"/>
        </w:rPr>
        <w:t>Feedback: C code is not normally used for client-side scripting</w:t>
      </w:r>
    </w:p>
    <w:p>
      <w:pPr>
        <w:spacing w:before="269" w:after="269"/>
        <w:ind w:left="120"/>
        <w:jc w:val="left"/>
      </w:pPr>
      <w:r>
        <w:rPr>
          <w:rFonts w:ascii="Times New Roman" w:hAnsi="Times New Roman"/>
          <w:b/>
          <w:i w:val="false"/>
          <w:color w:val="000000"/>
          <w:sz w:val="22"/>
        </w:rPr>
        <w:t>Question 14 - multiple choice, shuffle</w:t>
      </w:r>
    </w:p>
    <w:p>
      <w:pPr>
        <w:spacing w:before="269" w:after="269"/>
        <w:ind w:left="120"/>
        <w:jc w:val="left"/>
      </w:pPr>
      <w:r>
        <w:rPr>
          <w:rFonts w:ascii="Times New Roman" w:hAnsi="Times New Roman"/>
          <w:b w:val="false"/>
          <w:i w:val="false"/>
          <w:color w:val="000000"/>
          <w:sz w:val="22"/>
        </w:rPr>
        <w:t>The browser implements security for Javascript programs for what reason?</w:t>
      </w:r>
    </w:p>
    <w:p>
      <w:pPr>
        <w:spacing w:before="269" w:after="269"/>
        <w:ind w:left="120"/>
        <w:jc w:val="left"/>
      </w:pPr>
      <w:r>
        <w:rPr>
          <w:rFonts w:ascii="Times New Roman" w:hAnsi="Times New Roman"/>
          <w:b w:val="false"/>
          <w:i w:val="false"/>
          <w:color w:val="000000"/>
          <w:sz w:val="22"/>
        </w:rPr>
        <w:t>*A: Such programs may access browser-controlled resources, which include potentially sensitive data in HTML documents and cookies</w:t>
      </w:r>
    </w:p>
    <w:p>
      <w:pPr>
        <w:spacing w:before="269" w:after="269"/>
        <w:ind w:left="120"/>
        <w:jc w:val="left"/>
      </w:pPr>
      <w:r>
        <w:rPr>
          <w:rFonts w:ascii="Times New Roman" w:hAnsi="Times New Roman"/>
          <w:b w:val="false"/>
          <w:i w:val="false"/>
          <w:color w:val="000000"/>
          <w:sz w:val="22"/>
        </w:rPr>
        <w:t>B: It doesn't -- these programs are only used to render dynamic content but are otherwise not security-relevant</w:t>
      </w:r>
    </w:p>
    <w:p>
      <w:pPr>
        <w:spacing w:before="269" w:after="269"/>
        <w:ind w:left="120"/>
        <w:jc w:val="left"/>
      </w:pPr>
      <w:r>
        <w:rPr>
          <w:rFonts w:ascii="Times New Roman" w:hAnsi="Times New Roman"/>
          <w:b w:val="false"/>
          <w:i w:val="false"/>
          <w:color w:val="000000"/>
          <w:sz w:val="22"/>
        </w:rPr>
        <w:t>Feedback: Javascript programs may access sensitive cookies and page content, e.g., to display it, and thus are indeed security-relevant</w:t>
      </w:r>
    </w:p>
    <w:p>
      <w:pPr>
        <w:spacing w:before="269" w:after="269"/>
        <w:ind w:left="120"/>
        <w:jc w:val="left"/>
      </w:pPr>
      <w:r>
        <w:rPr>
          <w:rFonts w:ascii="Times New Roman" w:hAnsi="Times New Roman"/>
          <w:b w:val="false"/>
          <w:i w:val="false"/>
          <w:color w:val="000000"/>
          <w:sz w:val="22"/>
        </w:rPr>
        <w:t>C: Such programs could deny service by running forever</w:t>
      </w:r>
    </w:p>
    <w:p>
      <w:pPr>
        <w:spacing w:before="269" w:after="269"/>
        <w:ind w:left="120"/>
        <w:jc w:val="left"/>
      </w:pPr>
      <w:r>
        <w:rPr>
          <w:rFonts w:ascii="Times New Roman" w:hAnsi="Times New Roman"/>
          <w:b w:val="false"/>
          <w:i w:val="false"/>
          <w:color w:val="000000"/>
          <w:sz w:val="22"/>
        </w:rPr>
        <w:t>Feedback: While Javascript programs could run forever, browsers do not specifically defend against this</w:t>
      </w:r>
    </w:p>
    <w:p>
      <w:pPr>
        <w:spacing w:before="269" w:after="269"/>
        <w:ind w:left="120"/>
        <w:jc w:val="left"/>
      </w:pPr>
      <w:r>
        <w:rPr>
          <w:rFonts w:ascii="Times New Roman" w:hAnsi="Times New Roman"/>
          <w:b w:val="false"/>
          <w:i w:val="false"/>
          <w:color w:val="000000"/>
          <w:sz w:val="22"/>
        </w:rPr>
        <w:t>D: It doesn't -- Javascript programs run at the server so the browser can ignore them</w:t>
      </w:r>
    </w:p>
    <w:p>
      <w:pPr>
        <w:spacing w:before="269" w:after="269"/>
        <w:ind w:left="120"/>
        <w:jc w:val="left"/>
      </w:pPr>
      <w:r>
        <w:rPr>
          <w:rFonts w:ascii="Times New Roman" w:hAnsi="Times New Roman"/>
          <w:b w:val="false"/>
          <w:i w:val="false"/>
          <w:color w:val="000000"/>
          <w:sz w:val="22"/>
        </w:rPr>
        <w:t>Feedback: Javascript programs can run at the client, in the browser, e.g., when they are identified by $$\color{red}{\verb|script|}$$ tags</w:t>
      </w:r>
    </w:p>
    <w:p>
      <w:pPr>
        <w:spacing w:before="269" w:after="269"/>
        <w:ind w:left="120"/>
        <w:jc w:val="left"/>
      </w:pPr>
      <w:r>
        <w:rPr>
          <w:rFonts w:ascii="Times New Roman" w:hAnsi="Times New Roman"/>
          <w:b/>
          <w:i w:val="false"/>
          <w:color w:val="000000"/>
          <w:sz w:val="22"/>
        </w:rPr>
        <w:t>Question 15 - multiple choice, shuffle</w:t>
      </w:r>
    </w:p>
    <w:p>
      <w:pPr>
        <w:spacing w:before="269" w:after="269"/>
        <w:ind w:left="120"/>
        <w:jc w:val="left"/>
      </w:pPr>
      <w:r>
        <w:rPr>
          <w:rFonts w:ascii="Times New Roman" w:hAnsi="Times New Roman"/>
          <w:b w:val="false"/>
          <w:i w:val="false"/>
          <w:color w:val="000000"/>
          <w:sz w:val="22"/>
        </w:rPr>
        <w:t>XSS subverts what policy?</w:t>
      </w:r>
    </w:p>
    <w:p>
      <w:pPr>
        <w:spacing w:before="269" w:after="269"/>
        <w:ind w:left="120"/>
        <w:jc w:val="left"/>
      </w:pPr>
      <w:r>
        <w:rPr>
          <w:rFonts w:ascii="Times New Roman" w:hAnsi="Times New Roman"/>
          <w:b w:val="false"/>
          <w:i w:val="false"/>
          <w:color w:val="000000"/>
          <w:sz w:val="22"/>
        </w:rPr>
        <w:t>*A: Same Origin</w:t>
      </w:r>
    </w:p>
    <w:p>
      <w:pPr>
        <w:spacing w:before="269" w:after="269"/>
        <w:ind w:left="120"/>
        <w:jc w:val="left"/>
      </w:pPr>
      <w:r>
        <w:rPr>
          <w:rFonts w:ascii="Times New Roman" w:hAnsi="Times New Roman"/>
          <w:b w:val="false"/>
          <w:i w:val="false"/>
          <w:color w:val="000000"/>
          <w:sz w:val="22"/>
        </w:rPr>
        <w:t>Feedback: XSS uploads a script from host A to site B, which serves the script and thus bestows in it the site's privileges, circumventing the same origin policy</w:t>
      </w:r>
    </w:p>
    <w:p>
      <w:pPr>
        <w:spacing w:before="269" w:after="269"/>
        <w:ind w:left="120"/>
        <w:jc w:val="left"/>
      </w:pPr>
      <w:r>
        <w:rPr>
          <w:rFonts w:ascii="Times New Roman" w:hAnsi="Times New Roman"/>
          <w:b w:val="false"/>
          <w:i w:val="false"/>
          <w:color w:val="000000"/>
          <w:sz w:val="22"/>
        </w:rPr>
        <w:t>B: Availability</w:t>
      </w:r>
    </w:p>
    <w:p>
      <w:pPr>
        <w:spacing w:before="269" w:after="269"/>
        <w:ind w:left="120"/>
        <w:jc w:val="left"/>
      </w:pPr>
      <w:r>
        <w:rPr>
          <w:rFonts w:ascii="Times New Roman" w:hAnsi="Times New Roman"/>
          <w:b w:val="false"/>
          <w:i w:val="false"/>
          <w:color w:val="000000"/>
          <w:sz w:val="22"/>
        </w:rPr>
        <w:t xml:space="preserve">Feedback: While compromising availability is one possible </w:t>
      </w:r>
      <w:r>
        <w:rPr>
          <w:rFonts w:ascii="Times New Roman" w:hAnsi="Times New Roman"/>
          <w:b w:val="false"/>
          <w:i/>
          <w:color w:val="000000"/>
          <w:sz w:val="22"/>
        </w:rPr>
        <w:t>consequence</w:t>
      </w:r>
      <w:r>
        <w:rPr>
          <w:rFonts w:ascii="Times New Roman" w:hAnsi="Times New Roman"/>
          <w:b w:val="false"/>
          <w:i w:val="false"/>
          <w:color w:val="000000"/>
          <w:sz w:val="22"/>
        </w:rPr>
        <w:t xml:space="preserve"> of an XSS attack, the same origin policy is what is subverted</w:t>
      </w:r>
    </w:p>
    <w:p>
      <w:pPr>
        <w:spacing w:before="269" w:after="269"/>
        <w:ind w:left="120"/>
        <w:jc w:val="left"/>
      </w:pPr>
      <w:r>
        <w:rPr>
          <w:rFonts w:ascii="Times New Roman" w:hAnsi="Times New Roman"/>
          <w:b w:val="false"/>
          <w:i w:val="false"/>
          <w:color w:val="000000"/>
          <w:sz w:val="22"/>
        </w:rPr>
        <w:t>C: Whitelisting</w:t>
      </w:r>
    </w:p>
    <w:p>
      <w:pPr>
        <w:spacing w:before="269" w:after="269"/>
        <w:ind w:left="120"/>
        <w:jc w:val="left"/>
      </w:pPr>
      <w:r>
        <w:rPr>
          <w:rFonts w:ascii="Times New Roman" w:hAnsi="Times New Roman"/>
          <w:b w:val="false"/>
          <w:i w:val="false"/>
          <w:color w:val="000000"/>
          <w:sz w:val="22"/>
        </w:rPr>
        <w:t>Feedback: Whitelisting is a defensive technique, not a policy</w:t>
      </w:r>
    </w:p>
    <w:p>
      <w:pPr>
        <w:spacing w:before="269" w:after="269"/>
        <w:ind w:left="120"/>
        <w:jc w:val="left"/>
      </w:pPr>
      <w:r>
        <w:rPr>
          <w:rFonts w:ascii="Times New Roman" w:hAnsi="Times New Roman"/>
          <w:b w:val="false"/>
          <w:i w:val="false"/>
          <w:color w:val="000000"/>
          <w:sz w:val="22"/>
        </w:rPr>
        <w:t>D: Secure defaults</w:t>
      </w:r>
    </w:p>
    <w:p>
      <w:pPr>
        <w:spacing w:before="269" w:after="269"/>
        <w:ind w:left="120"/>
        <w:jc w:val="left"/>
      </w:pPr>
      <w:r>
        <w:rPr>
          <w:rFonts w:ascii="Times New Roman" w:hAnsi="Times New Roman"/>
          <w:b w:val="false"/>
          <w:i w:val="false"/>
          <w:color w:val="000000"/>
          <w:sz w:val="22"/>
        </w:rPr>
        <w:t>Feedback: There is no decision for which to establish a default choice, related to the weakness exploited by XSS</w:t>
      </w:r>
    </w:p>
    <w:p>
      <w:pPr>
        <w:spacing w:before="269" w:after="269"/>
        <w:ind w:left="120"/>
        <w:jc w:val="left"/>
      </w:pPr>
      <w:r>
        <w:rPr>
          <w:rFonts w:ascii="Times New Roman" w:hAnsi="Times New Roman"/>
          <w:b/>
          <w:i w:val="false"/>
          <w:color w:val="000000"/>
          <w:sz w:val="22"/>
        </w:rPr>
        <w:t>Question 16 - multiple choice, shuffle</w:t>
      </w:r>
    </w:p>
    <w:p>
      <w:pPr>
        <w:spacing w:before="269" w:after="269"/>
        <w:ind w:left="120"/>
        <w:jc w:val="left"/>
      </w:pPr>
      <w:r>
        <w:rPr>
          <w:rFonts w:ascii="Times New Roman" w:hAnsi="Times New Roman"/>
          <w:b w:val="false"/>
          <w:i w:val="false"/>
          <w:color w:val="000000"/>
          <w:sz w:val="22"/>
        </w:rPr>
        <w:t xml:space="preserve">What is the difference between </w:t>
      </w:r>
      <w:r>
        <w:rPr>
          <w:rFonts w:ascii="Times New Roman" w:hAnsi="Times New Roman"/>
          <w:b w:val="false"/>
          <w:i/>
          <w:color w:val="000000"/>
          <w:sz w:val="22"/>
        </w:rPr>
        <w:t>stored</w:t>
      </w:r>
      <w:r>
        <w:rPr>
          <w:rFonts w:ascii="Times New Roman" w:hAnsi="Times New Roman"/>
          <w:b w:val="false"/>
          <w:i w:val="false"/>
          <w:color w:val="000000"/>
          <w:sz w:val="22"/>
        </w:rPr>
        <w:t xml:space="preserve"> (or persistent) XSS and </w:t>
      </w:r>
      <w:r>
        <w:rPr>
          <w:rFonts w:ascii="Times New Roman" w:hAnsi="Times New Roman"/>
          <w:b w:val="false"/>
          <w:i/>
          <w:color w:val="000000"/>
          <w:sz w:val="22"/>
        </w:rPr>
        <w:t>reflected</w:t>
      </w:r>
      <w:r>
        <w:rPr>
          <w:rFonts w:ascii="Times New Roman" w:hAnsi="Times New Roman"/>
          <w:b w:val="false"/>
          <w:i w:val="false"/>
          <w:color w:val="000000"/>
          <w:sz w:val="22"/>
        </w:rPr>
        <w:t xml:space="preserve"> XSS?</w:t>
      </w:r>
    </w:p>
    <w:p>
      <w:pPr>
        <w:spacing w:before="269" w:after="269"/>
        <w:ind w:left="120"/>
        <w:jc w:val="left"/>
      </w:pPr>
      <w:r>
        <w:rPr>
          <w:rFonts w:ascii="Times New Roman" w:hAnsi="Times New Roman"/>
          <w:b w:val="false"/>
          <w:i w:val="false"/>
          <w:color w:val="000000"/>
          <w:sz w:val="22"/>
        </w:rPr>
        <w:t>A: Stored XSS embeds Javascript in an a URL, while reflected XSS embeds it in a mirrored site</w:t>
      </w:r>
    </w:p>
    <w:p>
      <w:pPr>
        <w:spacing w:before="269" w:after="269"/>
        <w:ind w:left="120"/>
        <w:jc w:val="left"/>
      </w:pPr>
      <w:r>
        <w:rPr>
          <w:rFonts w:ascii="Times New Roman" w:hAnsi="Times New Roman"/>
          <w:b w:val="false"/>
          <w:i w:val="false"/>
          <w:color w:val="000000"/>
          <w:sz w:val="22"/>
        </w:rPr>
        <w:t>Feedback: It's the reverse: Stored XSS works by injecting code in a site's served content, while reflected XSS injects code in a URL</w:t>
      </w:r>
    </w:p>
    <w:p>
      <w:pPr>
        <w:spacing w:before="269" w:after="269"/>
        <w:ind w:left="120"/>
        <w:jc w:val="left"/>
      </w:pPr>
      <w:r>
        <w:rPr>
          <w:rFonts w:ascii="Times New Roman" w:hAnsi="Times New Roman"/>
          <w:b w:val="false"/>
          <w:i w:val="false"/>
          <w:color w:val="000000"/>
          <w:sz w:val="22"/>
        </w:rPr>
        <w:t>B: Stored XSS works on database queries while reflected XSS works on cookies, which are received from and reflected back to the server</w:t>
      </w:r>
    </w:p>
    <w:p>
      <w:pPr>
        <w:spacing w:before="269" w:after="269"/>
        <w:ind w:left="120"/>
        <w:jc w:val="left"/>
      </w:pPr>
      <w:r>
        <w:rPr>
          <w:rFonts w:ascii="Times New Roman" w:hAnsi="Times New Roman"/>
          <w:b w:val="false"/>
          <w:i w:val="false"/>
          <w:color w:val="000000"/>
          <w:sz w:val="22"/>
        </w:rPr>
        <w:t>Feedback: XSS affects the privileges granted to executing Javascript programs, not cookies or database queries</w:t>
      </w:r>
    </w:p>
    <w:p>
      <w:pPr>
        <w:spacing w:before="269" w:after="269"/>
        <w:ind w:left="120"/>
        <w:jc w:val="left"/>
      </w:pPr>
      <w:r>
        <w:rPr>
          <w:rFonts w:ascii="Times New Roman" w:hAnsi="Times New Roman"/>
          <w:b w:val="false"/>
          <w:i w:val="false"/>
          <w:color w:val="000000"/>
          <w:sz w:val="22"/>
        </w:rPr>
        <w:t xml:space="preserve">*C: Stored XSS works by injecting code in a site's served content, while reflected XSS injects code in a URL </w:t>
      </w:r>
    </w:p>
    <w:p>
      <w:pPr>
        <w:spacing w:before="269" w:after="269"/>
        <w:ind w:left="120"/>
        <w:jc w:val="left"/>
      </w:pPr>
      <w:r>
        <w:rPr>
          <w:rFonts w:ascii="Times New Roman" w:hAnsi="Times New Roman"/>
          <w:b w:val="false"/>
          <w:i w:val="false"/>
          <w:color w:val="000000"/>
          <w:sz w:val="22"/>
        </w:rPr>
        <w:t>D: Stored XSS is amenable to blacklisting but reflected XSS is not</w:t>
      </w:r>
    </w:p>
    <w:p>
      <w:pPr>
        <w:spacing w:before="269" w:after="269"/>
        <w:ind w:left="120"/>
        <w:jc w:val="left"/>
      </w:pPr>
      <w:r>
        <w:rPr>
          <w:rFonts w:ascii="Times New Roman" w:hAnsi="Times New Roman"/>
          <w:b w:val="false"/>
          <w:i w:val="false"/>
          <w:color w:val="000000"/>
          <w:sz w:val="22"/>
        </w:rPr>
        <w:t>Feedback: Blacklisting could be applied to either form of attack</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w15="http://schemas.microsoft.com/office/word/2012/wordml" xmlns:w14="http://schemas.microsoft.com/office/word/2010/wordml" xmlns:a="http://schemas.openxmlformats.org/drawingml/2006/main" xmlns:a14="http://schemas.microsoft.com/office/drawing/2010/main" xmlns:m="http://schemas.openxmlformats.org/officeDocument/2006/math" xmlns:wp="http://schemas.openxmlformats.org/drawingml/2006/wordprocessingDrawing"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vt="http://schemas.openxmlformats.org/officeDocument/2006/docPropsVTypes" xmlns:properties="http://schemas.openxmlformats.org/officeDocument/2006/extended-properties">
  <properties:Application>docx4j</properties:Application>
  <properties:AppVersion>8.1</properties:AppVersion>
</properties:Properties>
</file>

<file path=docProps/core.xml><?xml version="1.0" encoding="utf-8"?>
<cp:coreProperties xmlns:cp="http://schemas.openxmlformats.org/package/2006/metadata/core-properties" xmlns:dcterms="http://purl.org/dc/terms/" xmlns:dc="http://purl.org/dc/elements/1.1/">
  <dc:creator>docx4j 8.3.1</dc:creator>
  <cp:lastModifiedBy>docx4j 8.3.1</cp:lastModifiedBy>
</cp:coreProperties>
</file>