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8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Three of the following are classic security properties; which one is not?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Correctness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Confidentiality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Integrity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Availability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was the first buffer overflow attack?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SQL Slammer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Code Red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Morris Worm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Love Bug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stack is memory for storing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Local variables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Global variables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Program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Dynamically linked libraries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4 -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Why is it that the compiler does not know the absolute address of a local variable?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As a stack-allocated variable, it could have different addresses depending on when its containing function is called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Programs are not allowed to reference memory using absolute addresses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Memory may be referenced by (absolute) address, at run-time, but those addresses may need to be computed based on run-time information.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The size of the address depends on the architecture the program will run 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a true statement, but not salient to the question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Compiler writers are not very good at that sort of thing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5 -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does a buffer overflow occur, generally speaking?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when a pointer is used to access memory not allocated to it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when writing to a pointer that has been freed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a "use after free", not a buffer overflow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when copying a buffer from the stack to the heap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copy might overflow the target buffer, but copying in general is not a problem.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when the program notices a buffer has filled up, and so starts to reject requests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languages with bounds checking, and thus able to notice when a buffer "fills up", would prevent the actual overflow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6 -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How does a buffer overflow on the stack facilitate running attacker-injected code?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By overwriting the return address to point to the location of that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By changing the name of the running executable, stored on the stack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Changing the name would not change the code itself (or what it does)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By writing directly to the instruction pointer register the address of the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Attacks cannot directly write to registers, only memory (that could be subsequently loaded into registers by the existing program)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By writing directly to %eax the address of the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Attackers cannot write to registers directly, only memory (that could be subsequently loaded into registers by the existing program)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7 -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is a nop sled?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It is another name for a branch instruction at the end of sequence of nops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It is an anonymous version of a mop sled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It is a sequence of nops preceding injected shellcode, useful when the return address is unknown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The sequence nop instructs "sleds" the instruction pointer to the actual attacker code of interest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is a method of removing zero bytes from shellcode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nop sled is not a method, but a sequence of instructions placed by the attacker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8 -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following program is vulnerable to a buffer overflow (assuming the absence of automated defenses like ASLR, DEP, etc., which we introduce in the next unit). What is the name of the buffer that can be overflowed?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22"/>
        </w:rPr>
        <w:t>#include &lt;stdio.h&gt; #include &lt;string.h&gt; #define S 100 #define N 1000 int main(int argc, char *argv[]) { char out[S]; char buf[N]; char msg[] = "Welcome to the argument echoing program\n"; int len = 0; buf[0] = '\0'; printf(msg); while (argc) { sprintf(out, "argument %d is %s\n", argc-1, argv[argc-1]); argc--; strncat(buf,out,sizeof(buf)-len-1); len = strlen(buf); } printf("%s",buf); return 0; }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out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buf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The call to strncat respects the bounds of buf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msg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msg never is written to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len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len is not used as a buffer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9 -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Here is the same program as the previous question. What line of code can overflow the vulnerable buffer?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22"/>
        </w:rPr>
        <w:t>#include &lt;stdio.h&gt; #include &lt;string.h&gt; #define S 100 #define N 1000 int main(int argc, char *argv[]) { char out[S]; char buf[N]; char msg[] = "Welcome to the argument echoing program\n"; int len = 0; buf[0] = '\0'; printf(msg); while (argc) { sprintf(out, "argument %d is %s\n", argc-1, argv[argc-1]); argc--; strncat(buf,out,sizeof(buf)-len-1); len = strlen(buf); } printf("%s",buf); return 0; }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printf(msg)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msg never changes so there is no attacker-controlled overflow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sprintf(out, "argument %d is %s\n", argc-1, argv[argc-1]);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can overrun out, which is of limited size, e.g., by having a very large command-line argument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strncat(buf,out,sizeof(buf)-len-1);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stays in the bounds of buf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printf("%s",buf);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buf was correctly constructed earlier, so printf behaves correctly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E: len = strlen(buf);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buf was correctly constructed earlier, so strlen behaves correctly.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10 -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Recall the vulnerable overflow from the previous two questions. We can change one line of code and make the buffer overrun go away. Which of the following one-line changes, on its own, will eliminate the vulnerability?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22"/>
        </w:rPr>
        <w:t>#include &lt;stdio.h&gt; #include &lt;string.h&gt; #define S 100 #define N 1000 int main(int argc,char *argv[]) { char out[S]; char buf[N]; char msg[] = "Welcome to the argument echoing program\n"; int len = 0; buf[0] = '\0'; printf(msg); while (argc) { sprintf(out,"argument %d is %s\n",argc-1,argv[argc-1]); argc--; strncat(buf,out,sizeof(buf)-len-1); len = strlen(buf); } printf("%s",buf); return 0; }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change sprintf(out, "argument %d is %s\n", argc-1, argv[argc-1])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 snprintf(out, S, "argument %d is %s\n", argc-1, argv[argc-1])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removes the overflow directly - snprintf limits the writes to the buffer to be no more than its length (N).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change printf("%s",buf) to printf(buf);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doesn't help; in fact, it introduces another possible bug.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change printf(msg) to printf("%s",msg);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has no real effect; msg never changes.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change char msg[] = "Welcome to the argument echoing program\n" to char msg[42] = "Welcome to the argument echoing program\n"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has no real effect; when you don't specify the length for a statically initialized string the compiler does it for you.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Recall the vulnerable program from the previous few questions. Which of the following attacks do you think the program is susceptible to?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22"/>
        </w:rPr>
        <w:t>#include &lt;stdio.h&gt; #include &lt;string.h&gt; #define S 100 #define N 1000 int main(int argc, char *argv[]) { char out[S]; char buf[N]; char msg[] = "Welcome to the argument echoing program\n"; int len = 0; buf[0] = '\0'; printf(msg); while (argc) { sprintf(out, "argument %d is %s\n", argc-1, argv[argc-1]); argc--; strncat(buf,out,sizeof(buf)-len-1); len = strlen(buf); } printf("%s",buf); return 0; }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code injection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possible by overwriting the return address to point to injected code.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data corruption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possible by overwriting data on overflow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reading arbitrary addresses in memory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possible by injecting code that will read those addresses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all of the above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All of the attacks are indeed possible! Code injection is possible by overwriting the return address to point to injected code; data corruption is possible by overwriting data on overflow; reading memory is possible by injecting code that will read the desired addresses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12 -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Recall the program again.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22"/>
        </w:rPr>
        <w:t>#include &lt;stdio.h&gt; #include &lt;string.h&gt; #define S 100 #define N 1000 int main(int argc, char *argv[]) { char out[S]; char buf[N]; char msg[] = "Welcome to the argument echoing program\n"; int len = 0; buf[0] = '\0'; printf(msg); while (argc) { sprintf(out, "argument %d is %s\n", argc-1, argv[argc-1]); argc--; strncat(buf,out,sizeof(buf)-len-1); len = strlen(buf); } printf("%s",buf); return 0; }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we changed $$\color{red}{\verb|printf("%s",buf)|}$$ to $$\color{red}{\verb|printf(buf)|}$$ then the program would be vulnerable to what sort of attack?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heap overflow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format string attack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use-after-free attack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all of the above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13 -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Exploitation of the Heartbleed bug permits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a kind of code injection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 format string attack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a read outside bounds of a buffer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overwriting cryptographic keys in memory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14 -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Why is it that anti-virus scanners would not have found an exploitation of Heartbleed?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Anti-virus scanners tend to look for viruses and other malicious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code, but Heartbleed exploits steal secrets without injecting any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Note that an IDS might look for a suspicious exploit pattern, but anti-virus and IDS, while related, are not the same thing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Heartbleed exploits are easily mutated so the files they leave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behind do not appear unusual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Heartbleed exploits do not leave files behind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It's a vacuous question: Heartbleed only reads outside a buffer, so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there is no possible exploit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reading outside a buffer cannot be used to inject code, but it can be used to steal secrets, so this statement is false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Heartbleed attacks the anti-virus scanner itself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Heartbleed attacks servers running the buggy version of SSL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15 -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An integer overflow occurs when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an integer expression's result "wraps around"; instead of creating a very large number, a very small (or negative) number ends up getting created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an integer is used to access a buffer outside of the buffer's bounds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overflowed integers may be used to access buffers out of bounds, but that is secondary to the fact that the integer itself is what is overflowed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an integer is used as if it was a pointer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could happen after an integer overflow, but it does not define what an integer overflow is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there is no more space to hold integers in the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